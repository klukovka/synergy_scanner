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B12444" w14:textId="77777777" w:rsidR="00ED120A" w:rsidRPr="003D344D" w:rsidRDefault="00000000">
      <w:pPr>
        <w:pStyle w:val="Heading1"/>
        <w:rPr>
          <w:lang w:val="ru-RU"/>
        </w:rPr>
      </w:pPr>
      <w:proofErr w:type="spellStart"/>
      <w:r w:rsidRPr="003D344D">
        <w:rPr>
          <w:lang w:val="ru-RU"/>
        </w:rPr>
        <w:t>Специфікація</w:t>
      </w:r>
      <w:proofErr w:type="spellEnd"/>
      <w:r w:rsidRPr="003D344D">
        <w:rPr>
          <w:lang w:val="ru-RU"/>
        </w:rPr>
        <w:t xml:space="preserve"> </w:t>
      </w:r>
      <w:proofErr w:type="spellStart"/>
      <w:r w:rsidRPr="003D344D">
        <w:rPr>
          <w:lang w:val="ru-RU"/>
        </w:rPr>
        <w:t>вимог</w:t>
      </w:r>
      <w:proofErr w:type="spellEnd"/>
      <w:r w:rsidRPr="003D344D">
        <w:rPr>
          <w:lang w:val="ru-RU"/>
        </w:rPr>
        <w:t xml:space="preserve"> до </w:t>
      </w:r>
      <w:proofErr w:type="spellStart"/>
      <w:r w:rsidRPr="003D344D">
        <w:rPr>
          <w:lang w:val="ru-RU"/>
        </w:rPr>
        <w:t>програмного</w:t>
      </w:r>
      <w:proofErr w:type="spellEnd"/>
      <w:r w:rsidRPr="003D344D">
        <w:rPr>
          <w:lang w:val="ru-RU"/>
        </w:rPr>
        <w:t xml:space="preserve"> </w:t>
      </w:r>
      <w:proofErr w:type="spellStart"/>
      <w:r w:rsidRPr="003D344D">
        <w:rPr>
          <w:lang w:val="ru-RU"/>
        </w:rPr>
        <w:t>забезпечення</w:t>
      </w:r>
      <w:proofErr w:type="spellEnd"/>
    </w:p>
    <w:p w14:paraId="02C8FB41" w14:textId="77777777" w:rsidR="00ED120A" w:rsidRPr="003D344D" w:rsidRDefault="00000000">
      <w:pPr>
        <w:rPr>
          <w:lang w:val="ru-RU"/>
        </w:rPr>
      </w:pPr>
      <w:r w:rsidRPr="003D344D">
        <w:rPr>
          <w:lang w:val="ru-RU"/>
        </w:rPr>
        <w:t>для</w:t>
      </w:r>
    </w:p>
    <w:p w14:paraId="735BA914" w14:textId="77777777" w:rsidR="00ED120A" w:rsidRPr="003D344D" w:rsidRDefault="00000000">
      <w:pPr>
        <w:rPr>
          <w:lang w:val="ru-RU"/>
        </w:rPr>
      </w:pPr>
      <w:proofErr w:type="spellStart"/>
      <w:r w:rsidRPr="003D344D">
        <w:rPr>
          <w:lang w:val="ru-RU"/>
        </w:rPr>
        <w:t>Мобільного</w:t>
      </w:r>
      <w:proofErr w:type="spellEnd"/>
      <w:r w:rsidRPr="003D344D">
        <w:rPr>
          <w:lang w:val="ru-RU"/>
        </w:rPr>
        <w:t xml:space="preserve"> </w:t>
      </w:r>
      <w:proofErr w:type="spellStart"/>
      <w:r w:rsidRPr="003D344D">
        <w:rPr>
          <w:lang w:val="ru-RU"/>
        </w:rPr>
        <w:t>застосунку</w:t>
      </w:r>
      <w:proofErr w:type="spellEnd"/>
      <w:r w:rsidRPr="003D344D">
        <w:rPr>
          <w:lang w:val="ru-RU"/>
        </w:rPr>
        <w:t xml:space="preserve"> "</w:t>
      </w:r>
      <w:r>
        <w:t>Synergy</w:t>
      </w:r>
      <w:r w:rsidRPr="003D344D">
        <w:rPr>
          <w:lang w:val="ru-RU"/>
        </w:rPr>
        <w:t xml:space="preserve"> </w:t>
      </w:r>
      <w:r>
        <w:t>Scanner</w:t>
      </w:r>
      <w:r w:rsidRPr="003D344D">
        <w:rPr>
          <w:lang w:val="ru-RU"/>
        </w:rPr>
        <w:t>"</w:t>
      </w:r>
    </w:p>
    <w:p w14:paraId="1E725483" w14:textId="77777777" w:rsidR="00ED120A" w:rsidRPr="003D344D" w:rsidRDefault="00000000">
      <w:pPr>
        <w:rPr>
          <w:lang w:val="ru-RU"/>
        </w:rPr>
      </w:pPr>
      <w:proofErr w:type="spellStart"/>
      <w:r w:rsidRPr="003D344D">
        <w:rPr>
          <w:lang w:val="ru-RU"/>
        </w:rPr>
        <w:t>Затверджено</w:t>
      </w:r>
      <w:proofErr w:type="spellEnd"/>
      <w:r w:rsidRPr="003D344D">
        <w:rPr>
          <w:lang w:val="ru-RU"/>
        </w:rPr>
        <w:t xml:space="preserve"> </w:t>
      </w:r>
      <w:proofErr w:type="spellStart"/>
      <w:r w:rsidRPr="003D344D">
        <w:rPr>
          <w:lang w:val="ru-RU"/>
        </w:rPr>
        <w:t>версією</w:t>
      </w:r>
      <w:proofErr w:type="spellEnd"/>
      <w:r w:rsidRPr="003D344D">
        <w:rPr>
          <w:lang w:val="ru-RU"/>
        </w:rPr>
        <w:t xml:space="preserve"> 1.0</w:t>
      </w:r>
    </w:p>
    <w:p w14:paraId="2320F3BE" w14:textId="5E9ED8CC" w:rsidR="00ED120A" w:rsidRPr="003D344D" w:rsidRDefault="00000000">
      <w:pPr>
        <w:rPr>
          <w:lang w:val="uk-UA"/>
        </w:rPr>
      </w:pPr>
      <w:proofErr w:type="spellStart"/>
      <w:r w:rsidRPr="003D344D">
        <w:rPr>
          <w:lang w:val="ru-RU"/>
        </w:rPr>
        <w:t>Підготовлено</w:t>
      </w:r>
      <w:proofErr w:type="spellEnd"/>
      <w:r w:rsidRPr="003D344D">
        <w:rPr>
          <w:lang w:val="ru-RU"/>
        </w:rPr>
        <w:t xml:space="preserve"> Кобою Ю</w:t>
      </w:r>
      <w:proofErr w:type="spellStart"/>
      <w:r w:rsidR="003D344D">
        <w:rPr>
          <w:lang w:val="uk-UA"/>
        </w:rPr>
        <w:t>лією</w:t>
      </w:r>
      <w:proofErr w:type="spellEnd"/>
      <w:r w:rsidR="003D344D">
        <w:rPr>
          <w:lang w:val="uk-UA"/>
        </w:rPr>
        <w:t xml:space="preserve"> Юріївною</w:t>
      </w:r>
    </w:p>
    <w:p w14:paraId="423384CF" w14:textId="77777777" w:rsidR="00ED120A" w:rsidRPr="003D344D" w:rsidRDefault="00000000">
      <w:pPr>
        <w:rPr>
          <w:lang w:val="ru-RU"/>
        </w:rPr>
      </w:pPr>
      <w:proofErr w:type="spellStart"/>
      <w:r w:rsidRPr="003D344D">
        <w:rPr>
          <w:lang w:val="ru-RU"/>
        </w:rPr>
        <w:t>Харківський</w:t>
      </w:r>
      <w:proofErr w:type="spellEnd"/>
      <w:r w:rsidRPr="003D344D">
        <w:rPr>
          <w:lang w:val="ru-RU"/>
        </w:rPr>
        <w:t xml:space="preserve"> </w:t>
      </w:r>
      <w:proofErr w:type="spellStart"/>
      <w:r w:rsidRPr="003D344D">
        <w:rPr>
          <w:lang w:val="ru-RU"/>
        </w:rPr>
        <w:t>національний</w:t>
      </w:r>
      <w:proofErr w:type="spellEnd"/>
      <w:r w:rsidRPr="003D344D">
        <w:rPr>
          <w:lang w:val="ru-RU"/>
        </w:rPr>
        <w:t xml:space="preserve"> </w:t>
      </w:r>
      <w:proofErr w:type="spellStart"/>
      <w:r w:rsidRPr="003D344D">
        <w:rPr>
          <w:lang w:val="ru-RU"/>
        </w:rPr>
        <w:t>університет</w:t>
      </w:r>
      <w:proofErr w:type="spellEnd"/>
      <w:r w:rsidRPr="003D344D">
        <w:rPr>
          <w:lang w:val="ru-RU"/>
        </w:rPr>
        <w:t xml:space="preserve"> </w:t>
      </w:r>
      <w:proofErr w:type="spellStart"/>
      <w:r w:rsidRPr="003D344D">
        <w:rPr>
          <w:lang w:val="ru-RU"/>
        </w:rPr>
        <w:t>радіоелектроніки</w:t>
      </w:r>
      <w:proofErr w:type="spellEnd"/>
    </w:p>
    <w:p w14:paraId="4D7AC94C" w14:textId="77777777" w:rsidR="00ED120A" w:rsidRPr="003D344D" w:rsidRDefault="00000000">
      <w:pPr>
        <w:rPr>
          <w:lang w:val="ru-RU"/>
        </w:rPr>
      </w:pPr>
      <w:r w:rsidRPr="003D344D">
        <w:rPr>
          <w:lang w:val="ru-RU"/>
        </w:rPr>
        <w:t>04.06.2025</w:t>
      </w:r>
    </w:p>
    <w:p w14:paraId="7A89491D" w14:textId="72CFC78A" w:rsidR="00ED120A" w:rsidRPr="003D344D" w:rsidRDefault="00000000">
      <w:pPr>
        <w:rPr>
          <w:lang w:val="ru-RU"/>
        </w:rPr>
      </w:pPr>
      <w:r w:rsidRPr="003D344D">
        <w:rPr>
          <w:lang w:val="ru-RU"/>
        </w:rPr>
        <w:t xml:space="preserve">1. </w:t>
      </w:r>
      <w:proofErr w:type="spellStart"/>
      <w:r w:rsidRPr="003D344D">
        <w:rPr>
          <w:lang w:val="ru-RU"/>
        </w:rPr>
        <w:t>Вступ</w:t>
      </w:r>
      <w:proofErr w:type="spellEnd"/>
      <w:r w:rsidRPr="003D344D">
        <w:rPr>
          <w:lang w:val="ru-RU"/>
        </w:rPr>
        <w:br/>
      </w:r>
      <w:r w:rsidRPr="003D344D">
        <w:rPr>
          <w:lang w:val="ru-RU"/>
        </w:rPr>
        <w:br/>
        <w:t>1.1. Мета</w:t>
      </w:r>
      <w:r w:rsidRPr="003D344D">
        <w:rPr>
          <w:lang w:val="ru-RU"/>
        </w:rPr>
        <w:br/>
      </w:r>
      <w:proofErr w:type="spellStart"/>
      <w:r w:rsidRPr="003D344D">
        <w:rPr>
          <w:lang w:val="ru-RU"/>
        </w:rPr>
        <w:t>Цей</w:t>
      </w:r>
      <w:proofErr w:type="spellEnd"/>
      <w:r w:rsidRPr="003D344D">
        <w:rPr>
          <w:lang w:val="ru-RU"/>
        </w:rPr>
        <w:t xml:space="preserve"> документ </w:t>
      </w:r>
      <w:proofErr w:type="spellStart"/>
      <w:r w:rsidRPr="003D344D">
        <w:rPr>
          <w:lang w:val="ru-RU"/>
        </w:rPr>
        <w:t>визначає</w:t>
      </w:r>
      <w:proofErr w:type="spellEnd"/>
      <w:r w:rsidRPr="003D344D">
        <w:rPr>
          <w:lang w:val="ru-RU"/>
        </w:rPr>
        <w:t xml:space="preserve"> </w:t>
      </w:r>
      <w:proofErr w:type="spellStart"/>
      <w:r w:rsidRPr="003D344D">
        <w:rPr>
          <w:lang w:val="ru-RU"/>
        </w:rPr>
        <w:t>функціональні</w:t>
      </w:r>
      <w:proofErr w:type="spellEnd"/>
      <w:r w:rsidRPr="003D344D">
        <w:rPr>
          <w:lang w:val="ru-RU"/>
        </w:rPr>
        <w:t xml:space="preserve"> та </w:t>
      </w:r>
      <w:proofErr w:type="spellStart"/>
      <w:r w:rsidRPr="003D344D">
        <w:rPr>
          <w:lang w:val="ru-RU"/>
        </w:rPr>
        <w:t>нефункціональні</w:t>
      </w:r>
      <w:proofErr w:type="spellEnd"/>
      <w:r w:rsidRPr="003D344D">
        <w:rPr>
          <w:lang w:val="ru-RU"/>
        </w:rPr>
        <w:t xml:space="preserve"> </w:t>
      </w:r>
      <w:proofErr w:type="spellStart"/>
      <w:r w:rsidRPr="003D344D">
        <w:rPr>
          <w:lang w:val="ru-RU"/>
        </w:rPr>
        <w:t>вимоги</w:t>
      </w:r>
      <w:proofErr w:type="spellEnd"/>
      <w:r w:rsidRPr="003D344D">
        <w:rPr>
          <w:lang w:val="ru-RU"/>
        </w:rPr>
        <w:t xml:space="preserve"> до </w:t>
      </w:r>
      <w:proofErr w:type="spellStart"/>
      <w:r w:rsidRPr="003D344D">
        <w:rPr>
          <w:lang w:val="ru-RU"/>
        </w:rPr>
        <w:t>мобільного</w:t>
      </w:r>
      <w:proofErr w:type="spellEnd"/>
      <w:r w:rsidRPr="003D344D">
        <w:rPr>
          <w:lang w:val="ru-RU"/>
        </w:rPr>
        <w:t xml:space="preserve"> </w:t>
      </w:r>
      <w:proofErr w:type="spellStart"/>
      <w:r w:rsidRPr="003D344D">
        <w:rPr>
          <w:lang w:val="ru-RU"/>
        </w:rPr>
        <w:t>застосунку</w:t>
      </w:r>
      <w:proofErr w:type="spellEnd"/>
      <w:r w:rsidRPr="003D344D">
        <w:rPr>
          <w:lang w:val="ru-RU"/>
        </w:rPr>
        <w:t xml:space="preserve"> "</w:t>
      </w:r>
      <w:r>
        <w:t>Synergy</w:t>
      </w:r>
      <w:r w:rsidRPr="003D344D">
        <w:rPr>
          <w:lang w:val="ru-RU"/>
        </w:rPr>
        <w:t xml:space="preserve"> </w:t>
      </w:r>
      <w:r>
        <w:t>Scanner</w:t>
      </w:r>
      <w:r w:rsidRPr="003D344D">
        <w:rPr>
          <w:lang w:val="ru-RU"/>
        </w:rPr>
        <w:t xml:space="preserve">". Документ </w:t>
      </w:r>
      <w:proofErr w:type="spellStart"/>
      <w:r w:rsidRPr="003D344D">
        <w:rPr>
          <w:lang w:val="ru-RU"/>
        </w:rPr>
        <w:t>орієнтовано</w:t>
      </w:r>
      <w:proofErr w:type="spellEnd"/>
      <w:r w:rsidRPr="003D344D">
        <w:rPr>
          <w:lang w:val="ru-RU"/>
        </w:rPr>
        <w:t xml:space="preserve"> на </w:t>
      </w:r>
      <w:proofErr w:type="spellStart"/>
      <w:r w:rsidRPr="003D344D">
        <w:rPr>
          <w:lang w:val="ru-RU"/>
        </w:rPr>
        <w:t>розробників</w:t>
      </w:r>
      <w:proofErr w:type="spellEnd"/>
      <w:r w:rsidRPr="003D344D">
        <w:rPr>
          <w:lang w:val="ru-RU"/>
        </w:rPr>
        <w:t xml:space="preserve">, </w:t>
      </w:r>
      <w:proofErr w:type="spellStart"/>
      <w:r w:rsidRPr="003D344D">
        <w:rPr>
          <w:lang w:val="ru-RU"/>
        </w:rPr>
        <w:t>тестувальників</w:t>
      </w:r>
      <w:proofErr w:type="spellEnd"/>
      <w:r w:rsidRPr="003D344D">
        <w:rPr>
          <w:lang w:val="ru-RU"/>
        </w:rPr>
        <w:t xml:space="preserve">, </w:t>
      </w:r>
      <w:proofErr w:type="spellStart"/>
      <w:r w:rsidRPr="003D344D">
        <w:rPr>
          <w:lang w:val="ru-RU"/>
        </w:rPr>
        <w:t>керівників</w:t>
      </w:r>
      <w:proofErr w:type="spellEnd"/>
      <w:r w:rsidRPr="003D344D">
        <w:rPr>
          <w:lang w:val="ru-RU"/>
        </w:rPr>
        <w:t xml:space="preserve"> проекту і </w:t>
      </w:r>
      <w:proofErr w:type="spellStart"/>
      <w:r w:rsidRPr="003D344D">
        <w:rPr>
          <w:lang w:val="ru-RU"/>
        </w:rPr>
        <w:t>всіх</w:t>
      </w:r>
      <w:proofErr w:type="spellEnd"/>
      <w:r w:rsidRPr="003D344D">
        <w:rPr>
          <w:lang w:val="ru-RU"/>
        </w:rPr>
        <w:t xml:space="preserve"> </w:t>
      </w:r>
      <w:proofErr w:type="spellStart"/>
      <w:r w:rsidRPr="003D344D">
        <w:rPr>
          <w:lang w:val="ru-RU"/>
        </w:rPr>
        <w:t>зацікавлених</w:t>
      </w:r>
      <w:proofErr w:type="spellEnd"/>
      <w:r w:rsidRPr="003D344D">
        <w:rPr>
          <w:lang w:val="ru-RU"/>
        </w:rPr>
        <w:t xml:space="preserve"> </w:t>
      </w:r>
      <w:proofErr w:type="spellStart"/>
      <w:r w:rsidRPr="003D344D">
        <w:rPr>
          <w:lang w:val="ru-RU"/>
        </w:rPr>
        <w:t>сторін</w:t>
      </w:r>
      <w:proofErr w:type="spellEnd"/>
      <w:r w:rsidRPr="003D344D">
        <w:rPr>
          <w:lang w:val="ru-RU"/>
        </w:rPr>
        <w:t>.</w:t>
      </w:r>
      <w:r w:rsidRPr="003D344D">
        <w:rPr>
          <w:lang w:val="ru-RU"/>
        </w:rPr>
        <w:br/>
      </w:r>
      <w:r w:rsidRPr="003D344D">
        <w:rPr>
          <w:lang w:val="ru-RU"/>
        </w:rPr>
        <w:br/>
        <w:t xml:space="preserve">1.2. </w:t>
      </w:r>
      <w:proofErr w:type="spellStart"/>
      <w:r w:rsidRPr="003D344D">
        <w:rPr>
          <w:lang w:val="ru-RU"/>
        </w:rPr>
        <w:t>Умовні</w:t>
      </w:r>
      <w:proofErr w:type="spellEnd"/>
      <w:r w:rsidRPr="003D344D">
        <w:rPr>
          <w:lang w:val="ru-RU"/>
        </w:rPr>
        <w:t xml:space="preserve"> </w:t>
      </w:r>
      <w:proofErr w:type="spellStart"/>
      <w:r w:rsidRPr="003D344D">
        <w:rPr>
          <w:lang w:val="ru-RU"/>
        </w:rPr>
        <w:t>позначення</w:t>
      </w:r>
      <w:proofErr w:type="spellEnd"/>
      <w:r w:rsidRPr="003D344D">
        <w:rPr>
          <w:lang w:val="ru-RU"/>
        </w:rPr>
        <w:br/>
      </w:r>
      <w:proofErr w:type="spellStart"/>
      <w:r w:rsidRPr="003D344D">
        <w:rPr>
          <w:lang w:val="ru-RU"/>
        </w:rPr>
        <w:t>Ключові</w:t>
      </w:r>
      <w:proofErr w:type="spellEnd"/>
      <w:r w:rsidRPr="003D344D">
        <w:rPr>
          <w:lang w:val="ru-RU"/>
        </w:rPr>
        <w:t xml:space="preserve"> </w:t>
      </w:r>
      <w:proofErr w:type="spellStart"/>
      <w:r w:rsidRPr="003D344D">
        <w:rPr>
          <w:lang w:val="ru-RU"/>
        </w:rPr>
        <w:t>компоненти</w:t>
      </w:r>
      <w:proofErr w:type="spellEnd"/>
      <w:r w:rsidRPr="003D344D">
        <w:rPr>
          <w:lang w:val="ru-RU"/>
        </w:rPr>
        <w:t xml:space="preserve"> </w:t>
      </w:r>
      <w:proofErr w:type="spellStart"/>
      <w:r w:rsidRPr="003D344D">
        <w:rPr>
          <w:lang w:val="ru-RU"/>
        </w:rPr>
        <w:t>виділяються</w:t>
      </w:r>
      <w:proofErr w:type="spellEnd"/>
      <w:r w:rsidRPr="003D344D">
        <w:rPr>
          <w:lang w:val="ru-RU"/>
        </w:rPr>
        <w:t xml:space="preserve"> </w:t>
      </w:r>
      <w:proofErr w:type="spellStart"/>
      <w:r w:rsidRPr="003D344D">
        <w:rPr>
          <w:b/>
          <w:bCs/>
          <w:lang w:val="ru-RU"/>
        </w:rPr>
        <w:t>жирним</w:t>
      </w:r>
      <w:proofErr w:type="spellEnd"/>
      <w:r w:rsidRPr="003D344D">
        <w:rPr>
          <w:lang w:val="ru-RU"/>
        </w:rPr>
        <w:t xml:space="preserve">, </w:t>
      </w:r>
      <w:proofErr w:type="spellStart"/>
      <w:r w:rsidRPr="003D344D">
        <w:rPr>
          <w:lang w:val="ru-RU"/>
        </w:rPr>
        <w:t>приклади</w:t>
      </w:r>
      <w:proofErr w:type="spellEnd"/>
      <w:r w:rsidRPr="003D344D">
        <w:rPr>
          <w:lang w:val="ru-RU"/>
        </w:rPr>
        <w:t xml:space="preserve"> та </w:t>
      </w:r>
      <w:proofErr w:type="spellStart"/>
      <w:r w:rsidRPr="003D344D">
        <w:rPr>
          <w:lang w:val="ru-RU"/>
        </w:rPr>
        <w:t>змінні</w:t>
      </w:r>
      <w:proofErr w:type="spellEnd"/>
      <w:r w:rsidRPr="003D344D">
        <w:rPr>
          <w:lang w:val="ru-RU"/>
        </w:rPr>
        <w:t xml:space="preserve"> — </w:t>
      </w:r>
      <w:r w:rsidRPr="003D344D">
        <w:rPr>
          <w:i/>
          <w:iCs/>
          <w:lang w:val="ru-RU"/>
        </w:rPr>
        <w:t>курсивом</w:t>
      </w:r>
      <w:r w:rsidRPr="003D344D">
        <w:rPr>
          <w:lang w:val="ru-RU"/>
        </w:rPr>
        <w:t xml:space="preserve">, </w:t>
      </w:r>
      <w:proofErr w:type="spellStart"/>
      <w:r w:rsidRPr="003D344D">
        <w:rPr>
          <w:lang w:val="ru-RU"/>
        </w:rPr>
        <w:t>назви</w:t>
      </w:r>
      <w:proofErr w:type="spellEnd"/>
      <w:r w:rsidRPr="003D344D">
        <w:rPr>
          <w:lang w:val="ru-RU"/>
        </w:rPr>
        <w:t xml:space="preserve"> </w:t>
      </w:r>
      <w:proofErr w:type="spellStart"/>
      <w:r w:rsidRPr="003D344D">
        <w:rPr>
          <w:lang w:val="ru-RU"/>
        </w:rPr>
        <w:t>класів</w:t>
      </w:r>
      <w:proofErr w:type="spellEnd"/>
      <w:r w:rsidRPr="003D344D">
        <w:rPr>
          <w:lang w:val="ru-RU"/>
        </w:rPr>
        <w:t xml:space="preserve"> і </w:t>
      </w:r>
      <w:proofErr w:type="spellStart"/>
      <w:r w:rsidRPr="003D344D">
        <w:rPr>
          <w:lang w:val="ru-RU"/>
        </w:rPr>
        <w:t>змінних</w:t>
      </w:r>
      <w:proofErr w:type="spellEnd"/>
      <w:r w:rsidRPr="003D344D">
        <w:rPr>
          <w:lang w:val="ru-RU"/>
        </w:rPr>
        <w:t xml:space="preserve"> — у </w:t>
      </w:r>
      <w:proofErr w:type="spellStart"/>
      <w:r w:rsidRPr="003D344D">
        <w:rPr>
          <w:lang w:val="ru-RU"/>
        </w:rPr>
        <w:t>стилі</w:t>
      </w:r>
      <w:proofErr w:type="spellEnd"/>
      <w:r w:rsidRPr="003D344D">
        <w:rPr>
          <w:lang w:val="ru-RU"/>
        </w:rPr>
        <w:t xml:space="preserve"> </w:t>
      </w:r>
      <w:r>
        <w:t>CamelCase</w:t>
      </w:r>
      <w:r w:rsidRPr="003D344D">
        <w:rPr>
          <w:lang w:val="ru-RU"/>
        </w:rPr>
        <w:t>.</w:t>
      </w:r>
      <w:r w:rsidRPr="003D344D">
        <w:rPr>
          <w:lang w:val="ru-RU"/>
        </w:rPr>
        <w:br/>
      </w:r>
      <w:r w:rsidRPr="003D344D">
        <w:rPr>
          <w:lang w:val="ru-RU"/>
        </w:rPr>
        <w:br/>
        <w:t xml:space="preserve">1.3. </w:t>
      </w:r>
      <w:proofErr w:type="spellStart"/>
      <w:r w:rsidRPr="003D344D">
        <w:rPr>
          <w:lang w:val="ru-RU"/>
        </w:rPr>
        <w:t>Цільова</w:t>
      </w:r>
      <w:proofErr w:type="spellEnd"/>
      <w:r w:rsidRPr="003D344D">
        <w:rPr>
          <w:lang w:val="ru-RU"/>
        </w:rPr>
        <w:t xml:space="preserve"> </w:t>
      </w:r>
      <w:proofErr w:type="spellStart"/>
      <w:r w:rsidRPr="003D344D">
        <w:rPr>
          <w:lang w:val="ru-RU"/>
        </w:rPr>
        <w:t>аудиторія</w:t>
      </w:r>
      <w:proofErr w:type="spellEnd"/>
      <w:r w:rsidRPr="003D344D">
        <w:rPr>
          <w:lang w:val="ru-RU"/>
        </w:rPr>
        <w:br/>
        <w:t xml:space="preserve">- </w:t>
      </w:r>
      <w:proofErr w:type="spellStart"/>
      <w:r w:rsidRPr="003D344D">
        <w:rPr>
          <w:lang w:val="ru-RU"/>
        </w:rPr>
        <w:t>Розробники</w:t>
      </w:r>
      <w:proofErr w:type="spellEnd"/>
      <w:r w:rsidRPr="003D344D">
        <w:rPr>
          <w:lang w:val="ru-RU"/>
        </w:rPr>
        <w:t xml:space="preserve"> (</w:t>
      </w:r>
      <w:r>
        <w:t>Flutter</w:t>
      </w:r>
      <w:r w:rsidRPr="003D344D">
        <w:rPr>
          <w:lang w:val="ru-RU"/>
        </w:rPr>
        <w:t xml:space="preserve">, </w:t>
      </w:r>
      <w:r>
        <w:t>Redux</w:t>
      </w:r>
      <w:r w:rsidRPr="003D344D">
        <w:rPr>
          <w:lang w:val="ru-RU"/>
        </w:rPr>
        <w:t xml:space="preserve">, </w:t>
      </w:r>
      <w:proofErr w:type="spellStart"/>
      <w:r>
        <w:t>Supabase</w:t>
      </w:r>
      <w:proofErr w:type="spellEnd"/>
      <w:r w:rsidRPr="003D344D">
        <w:rPr>
          <w:lang w:val="ru-RU"/>
        </w:rPr>
        <w:t>)</w:t>
      </w:r>
      <w:r w:rsidRPr="003D344D">
        <w:rPr>
          <w:lang w:val="ru-RU"/>
        </w:rPr>
        <w:br/>
        <w:t xml:space="preserve">- </w:t>
      </w:r>
      <w:proofErr w:type="spellStart"/>
      <w:r w:rsidRPr="003D344D">
        <w:rPr>
          <w:lang w:val="ru-RU"/>
        </w:rPr>
        <w:t>Тестувальники</w:t>
      </w:r>
      <w:proofErr w:type="spellEnd"/>
      <w:r w:rsidRPr="003D344D">
        <w:rPr>
          <w:lang w:val="ru-RU"/>
        </w:rPr>
        <w:t xml:space="preserve"> (</w:t>
      </w:r>
      <w:r>
        <w:t>QA</w:t>
      </w:r>
      <w:r w:rsidRPr="003D344D">
        <w:rPr>
          <w:lang w:val="ru-RU"/>
        </w:rPr>
        <w:t xml:space="preserve"> </w:t>
      </w:r>
      <w:proofErr w:type="spellStart"/>
      <w:r w:rsidRPr="003D344D">
        <w:rPr>
          <w:lang w:val="ru-RU"/>
        </w:rPr>
        <w:t>інженери</w:t>
      </w:r>
      <w:proofErr w:type="spellEnd"/>
      <w:r w:rsidRPr="003D344D">
        <w:rPr>
          <w:lang w:val="ru-RU"/>
        </w:rPr>
        <w:t>)</w:t>
      </w:r>
      <w:r w:rsidRPr="003D344D">
        <w:rPr>
          <w:lang w:val="ru-RU"/>
        </w:rPr>
        <w:br/>
        <w:t xml:space="preserve">- </w:t>
      </w:r>
      <w:proofErr w:type="spellStart"/>
      <w:r w:rsidRPr="003D344D">
        <w:rPr>
          <w:lang w:val="ru-RU"/>
        </w:rPr>
        <w:t>Керівники</w:t>
      </w:r>
      <w:proofErr w:type="spellEnd"/>
      <w:r w:rsidRPr="003D344D">
        <w:rPr>
          <w:lang w:val="ru-RU"/>
        </w:rPr>
        <w:t xml:space="preserve"> </w:t>
      </w:r>
      <w:proofErr w:type="spellStart"/>
      <w:r w:rsidRPr="003D344D">
        <w:rPr>
          <w:lang w:val="ru-RU"/>
        </w:rPr>
        <w:t>проєктів</w:t>
      </w:r>
      <w:proofErr w:type="spellEnd"/>
      <w:r w:rsidRPr="003D344D">
        <w:rPr>
          <w:lang w:val="ru-RU"/>
        </w:rPr>
        <w:br/>
      </w:r>
      <w:r w:rsidRPr="003D344D">
        <w:rPr>
          <w:lang w:val="ru-RU"/>
        </w:rPr>
        <w:br/>
        <w:t>1.4. Область проекту</w:t>
      </w:r>
      <w:r w:rsidRPr="003D344D">
        <w:rPr>
          <w:lang w:val="ru-RU"/>
        </w:rPr>
        <w:br/>
      </w:r>
      <w:proofErr w:type="spellStart"/>
      <w:r w:rsidRPr="003D344D">
        <w:rPr>
          <w:lang w:val="ru-RU"/>
        </w:rPr>
        <w:t>Застосунок</w:t>
      </w:r>
      <w:proofErr w:type="spellEnd"/>
      <w:r w:rsidRPr="003D344D">
        <w:rPr>
          <w:lang w:val="ru-RU"/>
        </w:rPr>
        <w:t xml:space="preserve"> </w:t>
      </w:r>
      <w:proofErr w:type="spellStart"/>
      <w:r w:rsidRPr="003D344D">
        <w:rPr>
          <w:lang w:val="ru-RU"/>
        </w:rPr>
        <w:t>дозволяє</w:t>
      </w:r>
      <w:proofErr w:type="spellEnd"/>
      <w:r w:rsidRPr="003D344D">
        <w:rPr>
          <w:lang w:val="ru-RU"/>
        </w:rPr>
        <w:t xml:space="preserve"> </w:t>
      </w:r>
      <w:proofErr w:type="spellStart"/>
      <w:r w:rsidRPr="003D344D">
        <w:rPr>
          <w:lang w:val="ru-RU"/>
        </w:rPr>
        <w:t>користувачам</w:t>
      </w:r>
      <w:proofErr w:type="spellEnd"/>
      <w:r w:rsidRPr="003D344D">
        <w:rPr>
          <w:lang w:val="ru-RU"/>
        </w:rPr>
        <w:t xml:space="preserve"> </w:t>
      </w:r>
      <w:proofErr w:type="spellStart"/>
      <w:r w:rsidRPr="003D344D">
        <w:rPr>
          <w:lang w:val="ru-RU"/>
        </w:rPr>
        <w:t>додавати</w:t>
      </w:r>
      <w:proofErr w:type="spellEnd"/>
      <w:r w:rsidRPr="003D344D">
        <w:rPr>
          <w:lang w:val="ru-RU"/>
        </w:rPr>
        <w:t xml:space="preserve">, </w:t>
      </w:r>
      <w:proofErr w:type="spellStart"/>
      <w:r w:rsidRPr="003D344D">
        <w:rPr>
          <w:lang w:val="ru-RU"/>
        </w:rPr>
        <w:t>оцінювати</w:t>
      </w:r>
      <w:proofErr w:type="spellEnd"/>
      <w:r w:rsidRPr="003D344D">
        <w:rPr>
          <w:lang w:val="ru-RU"/>
        </w:rPr>
        <w:t xml:space="preserve"> та </w:t>
      </w:r>
      <w:proofErr w:type="spellStart"/>
      <w:r w:rsidRPr="003D344D">
        <w:rPr>
          <w:lang w:val="ru-RU"/>
        </w:rPr>
        <w:t>аналізувати</w:t>
      </w:r>
      <w:proofErr w:type="spellEnd"/>
      <w:r w:rsidRPr="003D344D">
        <w:rPr>
          <w:lang w:val="ru-RU"/>
        </w:rPr>
        <w:t xml:space="preserve"> </w:t>
      </w:r>
      <w:proofErr w:type="spellStart"/>
      <w:r w:rsidRPr="003D344D">
        <w:rPr>
          <w:lang w:val="ru-RU"/>
        </w:rPr>
        <w:t>інформацію</w:t>
      </w:r>
      <w:proofErr w:type="spellEnd"/>
      <w:r w:rsidRPr="003D344D">
        <w:rPr>
          <w:lang w:val="ru-RU"/>
        </w:rPr>
        <w:t xml:space="preserve"> про </w:t>
      </w:r>
      <w:proofErr w:type="spellStart"/>
      <w:r w:rsidRPr="003D344D">
        <w:rPr>
          <w:lang w:val="ru-RU"/>
        </w:rPr>
        <w:t>партнерів</w:t>
      </w:r>
      <w:proofErr w:type="spellEnd"/>
      <w:r w:rsidRPr="003D344D">
        <w:rPr>
          <w:lang w:val="ru-RU"/>
        </w:rPr>
        <w:t xml:space="preserve"> за </w:t>
      </w:r>
      <w:proofErr w:type="spellStart"/>
      <w:r w:rsidRPr="003D344D">
        <w:rPr>
          <w:lang w:val="ru-RU"/>
        </w:rPr>
        <w:t>критеріями</w:t>
      </w:r>
      <w:proofErr w:type="spellEnd"/>
      <w:r w:rsidRPr="003D344D">
        <w:rPr>
          <w:lang w:val="ru-RU"/>
        </w:rPr>
        <w:t xml:space="preserve">. Система </w:t>
      </w:r>
      <w:proofErr w:type="spellStart"/>
      <w:r w:rsidRPr="003D344D">
        <w:rPr>
          <w:lang w:val="ru-RU"/>
        </w:rPr>
        <w:t>підтримує</w:t>
      </w:r>
      <w:proofErr w:type="spellEnd"/>
      <w:r w:rsidRPr="003D344D">
        <w:rPr>
          <w:lang w:val="ru-RU"/>
        </w:rPr>
        <w:t xml:space="preserve"> </w:t>
      </w:r>
      <w:proofErr w:type="spellStart"/>
      <w:r w:rsidRPr="003D344D">
        <w:rPr>
          <w:lang w:val="ru-RU"/>
        </w:rPr>
        <w:t>багатомовність</w:t>
      </w:r>
      <w:proofErr w:type="spellEnd"/>
      <w:r w:rsidRPr="003D344D">
        <w:rPr>
          <w:lang w:val="ru-RU"/>
        </w:rPr>
        <w:t xml:space="preserve">, </w:t>
      </w:r>
      <w:proofErr w:type="spellStart"/>
      <w:r w:rsidRPr="003D344D">
        <w:rPr>
          <w:lang w:val="ru-RU"/>
        </w:rPr>
        <w:t>налаштування</w:t>
      </w:r>
      <w:proofErr w:type="spellEnd"/>
      <w:r w:rsidRPr="003D344D">
        <w:rPr>
          <w:lang w:val="ru-RU"/>
        </w:rPr>
        <w:t xml:space="preserve"> теми, </w:t>
      </w:r>
      <w:proofErr w:type="spellStart"/>
      <w:r w:rsidRPr="003D344D">
        <w:rPr>
          <w:lang w:val="ru-RU"/>
        </w:rPr>
        <w:t>інтерактивну</w:t>
      </w:r>
      <w:proofErr w:type="spellEnd"/>
      <w:r w:rsidRPr="003D344D">
        <w:rPr>
          <w:lang w:val="ru-RU"/>
        </w:rPr>
        <w:t xml:space="preserve"> </w:t>
      </w:r>
      <w:proofErr w:type="spellStart"/>
      <w:r w:rsidRPr="003D344D">
        <w:rPr>
          <w:lang w:val="ru-RU"/>
        </w:rPr>
        <w:t>аналітику</w:t>
      </w:r>
      <w:proofErr w:type="spellEnd"/>
      <w:r w:rsidRPr="003D344D">
        <w:rPr>
          <w:lang w:val="ru-RU"/>
        </w:rPr>
        <w:t xml:space="preserve"> та </w:t>
      </w:r>
      <w:proofErr w:type="spellStart"/>
      <w:r w:rsidRPr="003D344D">
        <w:rPr>
          <w:lang w:val="ru-RU"/>
        </w:rPr>
        <w:t>профіль</w:t>
      </w:r>
      <w:proofErr w:type="spellEnd"/>
      <w:r w:rsidRPr="003D344D">
        <w:rPr>
          <w:lang w:val="ru-RU"/>
        </w:rPr>
        <w:t xml:space="preserve"> </w:t>
      </w:r>
      <w:proofErr w:type="spellStart"/>
      <w:r w:rsidRPr="003D344D">
        <w:rPr>
          <w:lang w:val="ru-RU"/>
        </w:rPr>
        <w:t>користувача</w:t>
      </w:r>
      <w:proofErr w:type="spellEnd"/>
      <w:r w:rsidRPr="003D344D">
        <w:rPr>
          <w:lang w:val="ru-RU"/>
        </w:rPr>
        <w:t xml:space="preserve">. </w:t>
      </w:r>
      <w:proofErr w:type="spellStart"/>
      <w:r w:rsidRPr="003D344D">
        <w:rPr>
          <w:lang w:val="ru-RU"/>
        </w:rPr>
        <w:t>Застосунок</w:t>
      </w:r>
      <w:proofErr w:type="spellEnd"/>
      <w:r w:rsidRPr="003D344D">
        <w:rPr>
          <w:lang w:val="ru-RU"/>
        </w:rPr>
        <w:t xml:space="preserve"> створено з </w:t>
      </w:r>
      <w:proofErr w:type="spellStart"/>
      <w:r w:rsidRPr="003D344D">
        <w:rPr>
          <w:lang w:val="ru-RU"/>
        </w:rPr>
        <w:t>використанням</w:t>
      </w:r>
      <w:proofErr w:type="spellEnd"/>
      <w:r w:rsidRPr="003D344D">
        <w:rPr>
          <w:lang w:val="ru-RU"/>
        </w:rPr>
        <w:t xml:space="preserve"> </w:t>
      </w:r>
      <w:r>
        <w:t>Flutter</w:t>
      </w:r>
      <w:r w:rsidRPr="003D344D">
        <w:rPr>
          <w:lang w:val="ru-RU"/>
        </w:rPr>
        <w:t xml:space="preserve"> (</w:t>
      </w:r>
      <w:r>
        <w:t>Redux</w:t>
      </w:r>
      <w:r w:rsidRPr="003D344D">
        <w:rPr>
          <w:lang w:val="ru-RU"/>
        </w:rPr>
        <w:t xml:space="preserve">) і </w:t>
      </w:r>
      <w:proofErr w:type="spellStart"/>
      <w:r>
        <w:t>Supabase</w:t>
      </w:r>
      <w:proofErr w:type="spellEnd"/>
      <w:r w:rsidRPr="003D344D">
        <w:rPr>
          <w:lang w:val="ru-RU"/>
        </w:rPr>
        <w:t>.</w:t>
      </w:r>
      <w:r w:rsidRPr="003D344D">
        <w:rPr>
          <w:lang w:val="ru-RU"/>
        </w:rPr>
        <w:br/>
      </w:r>
      <w:r w:rsidRPr="003D344D">
        <w:rPr>
          <w:lang w:val="ru-RU"/>
        </w:rPr>
        <w:br/>
        <w:t xml:space="preserve">1.5. </w:t>
      </w:r>
      <w:proofErr w:type="spellStart"/>
      <w:r w:rsidRPr="003D344D">
        <w:rPr>
          <w:lang w:val="ru-RU"/>
        </w:rPr>
        <w:t>Посилання</w:t>
      </w:r>
      <w:proofErr w:type="spellEnd"/>
      <w:r w:rsidRPr="003D344D">
        <w:rPr>
          <w:lang w:val="ru-RU"/>
        </w:rPr>
        <w:br/>
        <w:t xml:space="preserve">- </w:t>
      </w:r>
      <w:r>
        <w:t>IEEE</w:t>
      </w:r>
      <w:r w:rsidRPr="003D344D">
        <w:rPr>
          <w:lang w:val="ru-RU"/>
        </w:rPr>
        <w:t xml:space="preserve"> </w:t>
      </w:r>
      <w:r>
        <w:t>Std</w:t>
      </w:r>
      <w:r w:rsidRPr="003D344D">
        <w:rPr>
          <w:lang w:val="ru-RU"/>
        </w:rPr>
        <w:t xml:space="preserve"> 830-1998</w:t>
      </w:r>
      <w:r w:rsidRPr="003D344D">
        <w:rPr>
          <w:lang w:val="ru-RU"/>
        </w:rPr>
        <w:br/>
        <w:t xml:space="preserve">- </w:t>
      </w:r>
      <w:r>
        <w:t>ISO</w:t>
      </w:r>
      <w:r w:rsidRPr="003D344D">
        <w:rPr>
          <w:lang w:val="ru-RU"/>
        </w:rPr>
        <w:t>/</w:t>
      </w:r>
      <w:r>
        <w:t>IEC</w:t>
      </w:r>
      <w:r w:rsidRPr="003D344D">
        <w:rPr>
          <w:lang w:val="ru-RU"/>
        </w:rPr>
        <w:t xml:space="preserve"> 25010:2011</w:t>
      </w:r>
      <w:r w:rsidRPr="003D344D">
        <w:rPr>
          <w:lang w:val="ru-RU"/>
        </w:rPr>
        <w:br/>
      </w:r>
      <w:r w:rsidRPr="003D344D">
        <w:rPr>
          <w:lang w:val="ru-RU"/>
        </w:rPr>
        <w:br/>
        <w:t xml:space="preserve">2. </w:t>
      </w:r>
      <w:proofErr w:type="spellStart"/>
      <w:r w:rsidRPr="003D344D">
        <w:rPr>
          <w:lang w:val="ru-RU"/>
        </w:rPr>
        <w:t>Загальний</w:t>
      </w:r>
      <w:proofErr w:type="spellEnd"/>
      <w:r w:rsidRPr="003D344D">
        <w:rPr>
          <w:lang w:val="ru-RU"/>
        </w:rPr>
        <w:t xml:space="preserve"> </w:t>
      </w:r>
      <w:proofErr w:type="spellStart"/>
      <w:r w:rsidRPr="003D344D">
        <w:rPr>
          <w:lang w:val="ru-RU"/>
        </w:rPr>
        <w:t>опис</w:t>
      </w:r>
      <w:proofErr w:type="spellEnd"/>
      <w:r w:rsidRPr="003D344D">
        <w:rPr>
          <w:lang w:val="ru-RU"/>
        </w:rPr>
        <w:br/>
      </w:r>
      <w:r w:rsidRPr="003D344D">
        <w:rPr>
          <w:lang w:val="ru-RU"/>
        </w:rPr>
        <w:br/>
        <w:t>2.1. Перспектива продукту</w:t>
      </w:r>
      <w:r w:rsidRPr="003D344D">
        <w:rPr>
          <w:lang w:val="ru-RU"/>
        </w:rPr>
        <w:br/>
      </w:r>
      <w:proofErr w:type="spellStart"/>
      <w:r w:rsidRPr="003D344D">
        <w:rPr>
          <w:lang w:val="ru-RU"/>
        </w:rPr>
        <w:t>Застосунок</w:t>
      </w:r>
      <w:proofErr w:type="spellEnd"/>
      <w:r w:rsidRPr="003D344D">
        <w:rPr>
          <w:lang w:val="ru-RU"/>
        </w:rPr>
        <w:t xml:space="preserve"> є автономною </w:t>
      </w:r>
      <w:proofErr w:type="spellStart"/>
      <w:r w:rsidRPr="003D344D">
        <w:rPr>
          <w:lang w:val="ru-RU"/>
        </w:rPr>
        <w:t>мобільною</w:t>
      </w:r>
      <w:proofErr w:type="spellEnd"/>
      <w:r w:rsidRPr="003D344D">
        <w:rPr>
          <w:lang w:val="ru-RU"/>
        </w:rPr>
        <w:t xml:space="preserve"> системою, яка </w:t>
      </w:r>
      <w:proofErr w:type="spellStart"/>
      <w:r w:rsidRPr="003D344D">
        <w:rPr>
          <w:lang w:val="ru-RU"/>
        </w:rPr>
        <w:t>використовує</w:t>
      </w:r>
      <w:proofErr w:type="spellEnd"/>
      <w:r w:rsidRPr="003D344D">
        <w:rPr>
          <w:lang w:val="ru-RU"/>
        </w:rPr>
        <w:t xml:space="preserve"> </w:t>
      </w:r>
      <w:proofErr w:type="spellStart"/>
      <w:r>
        <w:t>Supabase</w:t>
      </w:r>
      <w:proofErr w:type="spellEnd"/>
      <w:r w:rsidRPr="003D344D">
        <w:rPr>
          <w:lang w:val="ru-RU"/>
        </w:rPr>
        <w:t xml:space="preserve"> як </w:t>
      </w:r>
      <w:r>
        <w:lastRenderedPageBreak/>
        <w:t>backend</w:t>
      </w:r>
      <w:r w:rsidRPr="003D344D">
        <w:rPr>
          <w:lang w:val="ru-RU"/>
        </w:rPr>
        <w:t>-</w:t>
      </w:r>
      <w:proofErr w:type="spellStart"/>
      <w:r w:rsidRPr="003D344D">
        <w:rPr>
          <w:lang w:val="ru-RU"/>
        </w:rPr>
        <w:t>сервіс</w:t>
      </w:r>
      <w:proofErr w:type="spellEnd"/>
      <w:r w:rsidRPr="003D344D">
        <w:rPr>
          <w:lang w:val="ru-RU"/>
        </w:rPr>
        <w:t xml:space="preserve"> (</w:t>
      </w:r>
      <w:proofErr w:type="spellStart"/>
      <w:r w:rsidRPr="003D344D">
        <w:rPr>
          <w:lang w:val="ru-RU"/>
        </w:rPr>
        <w:t>автентифікація</w:t>
      </w:r>
      <w:proofErr w:type="spellEnd"/>
      <w:r w:rsidRPr="003D344D">
        <w:rPr>
          <w:lang w:val="ru-RU"/>
        </w:rPr>
        <w:t xml:space="preserve">, база </w:t>
      </w:r>
      <w:proofErr w:type="spellStart"/>
      <w:r w:rsidRPr="003D344D">
        <w:rPr>
          <w:lang w:val="ru-RU"/>
        </w:rPr>
        <w:t>даних</w:t>
      </w:r>
      <w:proofErr w:type="spellEnd"/>
      <w:r w:rsidRPr="003D344D">
        <w:rPr>
          <w:lang w:val="ru-RU"/>
        </w:rPr>
        <w:t xml:space="preserve">, </w:t>
      </w:r>
      <w:proofErr w:type="spellStart"/>
      <w:r w:rsidRPr="003D344D">
        <w:rPr>
          <w:lang w:val="ru-RU"/>
        </w:rPr>
        <w:t>зберігання</w:t>
      </w:r>
      <w:proofErr w:type="spellEnd"/>
      <w:r w:rsidRPr="003D344D">
        <w:rPr>
          <w:lang w:val="ru-RU"/>
        </w:rPr>
        <w:t xml:space="preserve"> </w:t>
      </w:r>
      <w:proofErr w:type="spellStart"/>
      <w:r w:rsidRPr="003D344D">
        <w:rPr>
          <w:lang w:val="ru-RU"/>
        </w:rPr>
        <w:t>файлів</w:t>
      </w:r>
      <w:proofErr w:type="spellEnd"/>
      <w:r w:rsidRPr="003D344D">
        <w:rPr>
          <w:lang w:val="ru-RU"/>
        </w:rPr>
        <w:t>).</w:t>
      </w:r>
      <w:r w:rsidRPr="003D344D">
        <w:rPr>
          <w:lang w:val="ru-RU"/>
        </w:rPr>
        <w:br/>
      </w:r>
      <w:r w:rsidRPr="003D344D">
        <w:rPr>
          <w:lang w:val="ru-RU"/>
        </w:rPr>
        <w:br/>
        <w:t xml:space="preserve">2.2. </w:t>
      </w:r>
      <w:proofErr w:type="spellStart"/>
      <w:r w:rsidRPr="003D344D">
        <w:rPr>
          <w:lang w:val="ru-RU"/>
        </w:rPr>
        <w:t>Основні</w:t>
      </w:r>
      <w:proofErr w:type="spellEnd"/>
      <w:r w:rsidRPr="003D344D">
        <w:rPr>
          <w:lang w:val="ru-RU"/>
        </w:rPr>
        <w:t xml:space="preserve"> </w:t>
      </w:r>
      <w:proofErr w:type="spellStart"/>
      <w:r w:rsidRPr="003D344D">
        <w:rPr>
          <w:lang w:val="ru-RU"/>
        </w:rPr>
        <w:t>функції</w:t>
      </w:r>
      <w:proofErr w:type="spellEnd"/>
      <w:r w:rsidRPr="003D344D">
        <w:rPr>
          <w:lang w:val="ru-RU"/>
        </w:rPr>
        <w:br/>
        <w:t xml:space="preserve">- </w:t>
      </w:r>
      <w:proofErr w:type="spellStart"/>
      <w:r w:rsidRPr="003D344D">
        <w:rPr>
          <w:lang w:val="ru-RU"/>
        </w:rPr>
        <w:t>Авторизація</w:t>
      </w:r>
      <w:proofErr w:type="spellEnd"/>
      <w:r w:rsidRPr="003D344D">
        <w:rPr>
          <w:lang w:val="ru-RU"/>
        </w:rPr>
        <w:t>/</w:t>
      </w:r>
      <w:proofErr w:type="spellStart"/>
      <w:r w:rsidRPr="003D344D">
        <w:rPr>
          <w:lang w:val="ru-RU"/>
        </w:rPr>
        <w:t>реєстрація</w:t>
      </w:r>
      <w:proofErr w:type="spellEnd"/>
      <w:r w:rsidRPr="003D344D">
        <w:rPr>
          <w:lang w:val="ru-RU"/>
        </w:rPr>
        <w:t xml:space="preserve"> </w:t>
      </w:r>
      <w:proofErr w:type="spellStart"/>
      <w:r w:rsidRPr="003D344D">
        <w:rPr>
          <w:lang w:val="ru-RU"/>
        </w:rPr>
        <w:t>користувача</w:t>
      </w:r>
      <w:proofErr w:type="spellEnd"/>
      <w:r w:rsidRPr="003D344D">
        <w:rPr>
          <w:lang w:val="ru-RU"/>
        </w:rPr>
        <w:br/>
        <w:t xml:space="preserve">- </w:t>
      </w:r>
      <w:proofErr w:type="spellStart"/>
      <w:r w:rsidRPr="003D344D">
        <w:rPr>
          <w:lang w:val="ru-RU"/>
        </w:rPr>
        <w:t>Додавання</w:t>
      </w:r>
      <w:proofErr w:type="spellEnd"/>
      <w:r w:rsidRPr="003D344D">
        <w:rPr>
          <w:lang w:val="ru-RU"/>
        </w:rPr>
        <w:t xml:space="preserve"> та </w:t>
      </w:r>
      <w:proofErr w:type="spellStart"/>
      <w:r w:rsidRPr="003D344D">
        <w:rPr>
          <w:lang w:val="ru-RU"/>
        </w:rPr>
        <w:t>оцінювання</w:t>
      </w:r>
      <w:proofErr w:type="spellEnd"/>
      <w:r w:rsidRPr="003D344D">
        <w:rPr>
          <w:lang w:val="ru-RU"/>
        </w:rPr>
        <w:t xml:space="preserve"> </w:t>
      </w:r>
      <w:proofErr w:type="spellStart"/>
      <w:r w:rsidRPr="003D344D">
        <w:rPr>
          <w:lang w:val="ru-RU"/>
        </w:rPr>
        <w:t>партнерів</w:t>
      </w:r>
      <w:proofErr w:type="spellEnd"/>
      <w:r w:rsidRPr="003D344D">
        <w:rPr>
          <w:lang w:val="ru-RU"/>
        </w:rPr>
        <w:br/>
        <w:t xml:space="preserve">- </w:t>
      </w:r>
      <w:proofErr w:type="spellStart"/>
      <w:r w:rsidRPr="003D344D">
        <w:rPr>
          <w:lang w:val="ru-RU"/>
        </w:rPr>
        <w:t>Створення</w:t>
      </w:r>
      <w:proofErr w:type="spellEnd"/>
      <w:r w:rsidRPr="003D344D">
        <w:rPr>
          <w:lang w:val="ru-RU"/>
        </w:rPr>
        <w:t>/</w:t>
      </w:r>
      <w:proofErr w:type="spellStart"/>
      <w:r w:rsidRPr="003D344D">
        <w:rPr>
          <w:lang w:val="ru-RU"/>
        </w:rPr>
        <w:t>редагування</w:t>
      </w:r>
      <w:proofErr w:type="spellEnd"/>
      <w:r w:rsidRPr="003D344D">
        <w:rPr>
          <w:lang w:val="ru-RU"/>
        </w:rPr>
        <w:t xml:space="preserve"> </w:t>
      </w:r>
      <w:proofErr w:type="spellStart"/>
      <w:r w:rsidRPr="003D344D">
        <w:rPr>
          <w:lang w:val="ru-RU"/>
        </w:rPr>
        <w:t>критеріїв</w:t>
      </w:r>
      <w:proofErr w:type="spellEnd"/>
      <w:r w:rsidRPr="003D344D">
        <w:rPr>
          <w:lang w:val="ru-RU"/>
        </w:rPr>
        <w:br/>
        <w:t xml:space="preserve">- </w:t>
      </w:r>
      <w:proofErr w:type="spellStart"/>
      <w:r w:rsidRPr="003D344D">
        <w:rPr>
          <w:lang w:val="ru-RU"/>
        </w:rPr>
        <w:t>Аналітика</w:t>
      </w:r>
      <w:proofErr w:type="spellEnd"/>
      <w:r w:rsidRPr="003D344D">
        <w:rPr>
          <w:lang w:val="ru-RU"/>
        </w:rPr>
        <w:t xml:space="preserve"> у </w:t>
      </w:r>
      <w:proofErr w:type="spellStart"/>
      <w:r w:rsidRPr="003D344D">
        <w:rPr>
          <w:lang w:val="ru-RU"/>
        </w:rPr>
        <w:t>вигляді</w:t>
      </w:r>
      <w:proofErr w:type="spellEnd"/>
      <w:r w:rsidRPr="003D344D">
        <w:rPr>
          <w:lang w:val="ru-RU"/>
        </w:rPr>
        <w:t xml:space="preserve"> </w:t>
      </w:r>
      <w:proofErr w:type="spellStart"/>
      <w:r w:rsidRPr="003D344D">
        <w:rPr>
          <w:lang w:val="ru-RU"/>
        </w:rPr>
        <w:t>графіків</w:t>
      </w:r>
      <w:proofErr w:type="spellEnd"/>
      <w:r w:rsidRPr="003D344D">
        <w:rPr>
          <w:lang w:val="ru-RU"/>
        </w:rPr>
        <w:br/>
        <w:t xml:space="preserve">- </w:t>
      </w:r>
      <w:proofErr w:type="spellStart"/>
      <w:r w:rsidRPr="003D344D">
        <w:rPr>
          <w:lang w:val="ru-RU"/>
        </w:rPr>
        <w:t>Профіль</w:t>
      </w:r>
      <w:proofErr w:type="spellEnd"/>
      <w:r w:rsidRPr="003D344D">
        <w:rPr>
          <w:lang w:val="ru-RU"/>
        </w:rPr>
        <w:t xml:space="preserve"> </w:t>
      </w:r>
      <w:proofErr w:type="spellStart"/>
      <w:r w:rsidRPr="003D344D">
        <w:rPr>
          <w:lang w:val="ru-RU"/>
        </w:rPr>
        <w:t>користувача</w:t>
      </w:r>
      <w:proofErr w:type="spellEnd"/>
      <w:r w:rsidRPr="003D344D">
        <w:rPr>
          <w:lang w:val="ru-RU"/>
        </w:rPr>
        <w:t xml:space="preserve">, </w:t>
      </w:r>
      <w:proofErr w:type="spellStart"/>
      <w:r w:rsidRPr="003D344D">
        <w:rPr>
          <w:lang w:val="ru-RU"/>
        </w:rPr>
        <w:t>локалізація</w:t>
      </w:r>
      <w:proofErr w:type="spellEnd"/>
      <w:r w:rsidRPr="003D344D">
        <w:rPr>
          <w:lang w:val="ru-RU"/>
        </w:rPr>
        <w:t xml:space="preserve">, </w:t>
      </w:r>
      <w:proofErr w:type="spellStart"/>
      <w:r w:rsidRPr="003D344D">
        <w:rPr>
          <w:lang w:val="ru-RU"/>
        </w:rPr>
        <w:t>зміна</w:t>
      </w:r>
      <w:proofErr w:type="spellEnd"/>
      <w:r w:rsidRPr="003D344D">
        <w:rPr>
          <w:lang w:val="ru-RU"/>
        </w:rPr>
        <w:t xml:space="preserve"> теми</w:t>
      </w:r>
      <w:r w:rsidRPr="003D344D">
        <w:rPr>
          <w:lang w:val="ru-RU"/>
        </w:rPr>
        <w:br/>
      </w:r>
      <w:r w:rsidRPr="003D344D">
        <w:rPr>
          <w:lang w:val="ru-RU"/>
        </w:rPr>
        <w:br/>
        <w:t xml:space="preserve">2.3. </w:t>
      </w:r>
      <w:proofErr w:type="spellStart"/>
      <w:r w:rsidRPr="003D344D">
        <w:rPr>
          <w:lang w:val="ru-RU"/>
        </w:rPr>
        <w:t>Користувачі</w:t>
      </w:r>
      <w:proofErr w:type="spellEnd"/>
      <w:r w:rsidRPr="003D344D">
        <w:rPr>
          <w:lang w:val="ru-RU"/>
        </w:rPr>
        <w:br/>
      </w:r>
      <w:proofErr w:type="spellStart"/>
      <w:r w:rsidRPr="003D344D">
        <w:rPr>
          <w:lang w:val="ru-RU"/>
        </w:rPr>
        <w:t>Усі</w:t>
      </w:r>
      <w:proofErr w:type="spellEnd"/>
      <w:r w:rsidRPr="003D344D">
        <w:rPr>
          <w:lang w:val="ru-RU"/>
        </w:rPr>
        <w:t xml:space="preserve"> </w:t>
      </w:r>
      <w:proofErr w:type="spellStart"/>
      <w:r w:rsidRPr="003D344D">
        <w:rPr>
          <w:lang w:val="ru-RU"/>
        </w:rPr>
        <w:t>користувачі</w:t>
      </w:r>
      <w:proofErr w:type="spellEnd"/>
      <w:r w:rsidRPr="003D344D">
        <w:rPr>
          <w:lang w:val="ru-RU"/>
        </w:rPr>
        <w:t xml:space="preserve"> </w:t>
      </w:r>
      <w:proofErr w:type="spellStart"/>
      <w:r w:rsidRPr="003D344D">
        <w:rPr>
          <w:lang w:val="ru-RU"/>
        </w:rPr>
        <w:t>мають</w:t>
      </w:r>
      <w:proofErr w:type="spellEnd"/>
      <w:r w:rsidRPr="003D344D">
        <w:rPr>
          <w:lang w:val="ru-RU"/>
        </w:rPr>
        <w:t xml:space="preserve"> </w:t>
      </w:r>
      <w:proofErr w:type="spellStart"/>
      <w:r w:rsidRPr="003D344D">
        <w:rPr>
          <w:lang w:val="ru-RU"/>
        </w:rPr>
        <w:t>однаковий</w:t>
      </w:r>
      <w:proofErr w:type="spellEnd"/>
      <w:r w:rsidRPr="003D344D">
        <w:rPr>
          <w:lang w:val="ru-RU"/>
        </w:rPr>
        <w:t xml:space="preserve"> </w:t>
      </w:r>
      <w:proofErr w:type="spellStart"/>
      <w:r w:rsidRPr="003D344D">
        <w:rPr>
          <w:lang w:val="ru-RU"/>
        </w:rPr>
        <w:t>функціонал</w:t>
      </w:r>
      <w:proofErr w:type="spellEnd"/>
      <w:r w:rsidRPr="003D344D">
        <w:rPr>
          <w:lang w:val="ru-RU"/>
        </w:rPr>
        <w:t>.</w:t>
      </w:r>
      <w:r w:rsidRPr="003D344D">
        <w:rPr>
          <w:lang w:val="ru-RU"/>
        </w:rPr>
        <w:br/>
      </w:r>
      <w:r w:rsidRPr="003D344D">
        <w:rPr>
          <w:lang w:val="ru-RU"/>
        </w:rPr>
        <w:br/>
        <w:t xml:space="preserve">2.4. </w:t>
      </w:r>
      <w:proofErr w:type="spellStart"/>
      <w:r w:rsidRPr="003D344D">
        <w:rPr>
          <w:lang w:val="ru-RU"/>
        </w:rPr>
        <w:t>Оточення</w:t>
      </w:r>
      <w:proofErr w:type="spellEnd"/>
      <w:r w:rsidRPr="003D344D">
        <w:rPr>
          <w:lang w:val="ru-RU"/>
        </w:rPr>
        <w:br/>
        <w:t xml:space="preserve">- </w:t>
      </w:r>
      <w:r>
        <w:t>Flutter</w:t>
      </w:r>
      <w:r w:rsidRPr="003D344D">
        <w:rPr>
          <w:lang w:val="ru-RU"/>
        </w:rPr>
        <w:t xml:space="preserve"> </w:t>
      </w:r>
      <w:r>
        <w:t>SDK</w:t>
      </w:r>
      <w:r w:rsidRPr="003D344D">
        <w:rPr>
          <w:lang w:val="ru-RU"/>
        </w:rPr>
        <w:t xml:space="preserve"> &gt;= 3.0</w:t>
      </w:r>
      <w:r w:rsidRPr="003D344D">
        <w:rPr>
          <w:lang w:val="ru-RU"/>
        </w:rPr>
        <w:br/>
        <w:t xml:space="preserve">- </w:t>
      </w:r>
      <w:r>
        <w:t>Android</w:t>
      </w:r>
      <w:r w:rsidRPr="003D344D">
        <w:rPr>
          <w:lang w:val="ru-RU"/>
        </w:rPr>
        <w:t xml:space="preserve"> 8.0+/</w:t>
      </w:r>
      <w:r>
        <w:t>iOS</w:t>
      </w:r>
      <w:r w:rsidRPr="003D344D">
        <w:rPr>
          <w:lang w:val="ru-RU"/>
        </w:rPr>
        <w:t xml:space="preserve"> 13+</w:t>
      </w:r>
      <w:r w:rsidRPr="003D344D">
        <w:rPr>
          <w:lang w:val="ru-RU"/>
        </w:rPr>
        <w:br/>
        <w:t xml:space="preserve">- </w:t>
      </w:r>
      <w:proofErr w:type="spellStart"/>
      <w:r>
        <w:t>Supabase</w:t>
      </w:r>
      <w:proofErr w:type="spellEnd"/>
      <w:r w:rsidRPr="003D344D">
        <w:rPr>
          <w:lang w:val="ru-RU"/>
        </w:rPr>
        <w:t xml:space="preserve"> (</w:t>
      </w:r>
      <w:r>
        <w:t>PostgreSQL</w:t>
      </w:r>
      <w:r w:rsidRPr="003D344D">
        <w:rPr>
          <w:lang w:val="ru-RU"/>
        </w:rPr>
        <w:t xml:space="preserve">, </w:t>
      </w:r>
      <w:r>
        <w:t>Auth</w:t>
      </w:r>
      <w:r w:rsidRPr="003D344D">
        <w:rPr>
          <w:lang w:val="ru-RU"/>
        </w:rPr>
        <w:t xml:space="preserve">, </w:t>
      </w:r>
      <w:r>
        <w:t>Storage</w:t>
      </w:r>
      <w:r w:rsidRPr="003D344D">
        <w:rPr>
          <w:lang w:val="ru-RU"/>
        </w:rPr>
        <w:t>)</w:t>
      </w:r>
      <w:r w:rsidRPr="003D344D">
        <w:rPr>
          <w:lang w:val="ru-RU"/>
        </w:rPr>
        <w:br/>
      </w:r>
      <w:r w:rsidRPr="003D344D">
        <w:rPr>
          <w:lang w:val="ru-RU"/>
        </w:rPr>
        <w:br/>
        <w:t xml:space="preserve">2.5. </w:t>
      </w:r>
      <w:proofErr w:type="spellStart"/>
      <w:r w:rsidRPr="003D344D">
        <w:rPr>
          <w:lang w:val="ru-RU"/>
        </w:rPr>
        <w:t>Обмеження</w:t>
      </w:r>
      <w:proofErr w:type="spellEnd"/>
      <w:r w:rsidRPr="003D344D">
        <w:rPr>
          <w:lang w:val="ru-RU"/>
        </w:rPr>
        <w:br/>
        <w:t xml:space="preserve">- </w:t>
      </w:r>
      <w:proofErr w:type="spellStart"/>
      <w:r w:rsidRPr="003D344D">
        <w:rPr>
          <w:lang w:val="ru-RU"/>
        </w:rPr>
        <w:t>Мобільна</w:t>
      </w:r>
      <w:proofErr w:type="spellEnd"/>
      <w:r w:rsidRPr="003D344D">
        <w:rPr>
          <w:lang w:val="ru-RU"/>
        </w:rPr>
        <w:t xml:space="preserve"> </w:t>
      </w:r>
      <w:proofErr w:type="spellStart"/>
      <w:r w:rsidRPr="003D344D">
        <w:rPr>
          <w:lang w:val="ru-RU"/>
        </w:rPr>
        <w:t>версія</w:t>
      </w:r>
      <w:proofErr w:type="spellEnd"/>
      <w:r w:rsidRPr="003D344D">
        <w:rPr>
          <w:lang w:val="ru-RU"/>
        </w:rPr>
        <w:t xml:space="preserve"> </w:t>
      </w:r>
      <w:proofErr w:type="spellStart"/>
      <w:r w:rsidRPr="003D344D">
        <w:rPr>
          <w:lang w:val="ru-RU"/>
        </w:rPr>
        <w:t>лише</w:t>
      </w:r>
      <w:proofErr w:type="spellEnd"/>
      <w:r w:rsidRPr="003D344D">
        <w:rPr>
          <w:lang w:val="ru-RU"/>
        </w:rPr>
        <w:t xml:space="preserve"> для </w:t>
      </w:r>
      <w:r>
        <w:t>Android</w:t>
      </w:r>
      <w:r w:rsidRPr="003D344D">
        <w:rPr>
          <w:lang w:val="ru-RU"/>
        </w:rPr>
        <w:t>/</w:t>
      </w:r>
      <w:r>
        <w:t>iOS</w:t>
      </w:r>
      <w:r w:rsidRPr="003D344D">
        <w:rPr>
          <w:lang w:val="ru-RU"/>
        </w:rPr>
        <w:br/>
        <w:t xml:space="preserve">- </w:t>
      </w:r>
      <w:proofErr w:type="spellStart"/>
      <w:r w:rsidRPr="003D344D">
        <w:rPr>
          <w:lang w:val="ru-RU"/>
        </w:rPr>
        <w:t>Залежність</w:t>
      </w:r>
      <w:proofErr w:type="spellEnd"/>
      <w:r w:rsidRPr="003D344D">
        <w:rPr>
          <w:lang w:val="ru-RU"/>
        </w:rPr>
        <w:t xml:space="preserve"> </w:t>
      </w:r>
      <w:proofErr w:type="spellStart"/>
      <w:r w:rsidRPr="003D344D">
        <w:rPr>
          <w:lang w:val="ru-RU"/>
        </w:rPr>
        <w:t>від</w:t>
      </w:r>
      <w:proofErr w:type="spellEnd"/>
      <w:r w:rsidRPr="003D344D">
        <w:rPr>
          <w:lang w:val="ru-RU"/>
        </w:rPr>
        <w:t xml:space="preserve"> </w:t>
      </w:r>
      <w:proofErr w:type="spellStart"/>
      <w:r w:rsidRPr="003D344D">
        <w:rPr>
          <w:lang w:val="ru-RU"/>
        </w:rPr>
        <w:t>стабільного</w:t>
      </w:r>
      <w:proofErr w:type="spellEnd"/>
      <w:r w:rsidRPr="003D344D">
        <w:rPr>
          <w:lang w:val="ru-RU"/>
        </w:rPr>
        <w:t xml:space="preserve"> </w:t>
      </w:r>
      <w:proofErr w:type="spellStart"/>
      <w:r w:rsidRPr="003D344D">
        <w:rPr>
          <w:lang w:val="ru-RU"/>
        </w:rPr>
        <w:t>інтернет-з’єднання</w:t>
      </w:r>
      <w:proofErr w:type="spellEnd"/>
      <w:r w:rsidRPr="003D344D">
        <w:rPr>
          <w:lang w:val="ru-RU"/>
        </w:rPr>
        <w:br/>
      </w:r>
      <w:r w:rsidRPr="003D344D">
        <w:rPr>
          <w:lang w:val="ru-RU"/>
        </w:rPr>
        <w:br/>
        <w:t xml:space="preserve">2.6. </w:t>
      </w:r>
      <w:proofErr w:type="spellStart"/>
      <w:r w:rsidRPr="003D344D">
        <w:rPr>
          <w:lang w:val="ru-RU"/>
        </w:rPr>
        <w:t>Документація</w:t>
      </w:r>
      <w:proofErr w:type="spellEnd"/>
      <w:r w:rsidRPr="003D344D">
        <w:rPr>
          <w:lang w:val="ru-RU"/>
        </w:rPr>
        <w:br/>
        <w:t xml:space="preserve">- </w:t>
      </w:r>
      <w:r>
        <w:t>README</w:t>
      </w:r>
      <w:r w:rsidRPr="003D344D">
        <w:rPr>
          <w:lang w:val="ru-RU"/>
        </w:rPr>
        <w:t xml:space="preserve"> у </w:t>
      </w:r>
      <w:proofErr w:type="spellStart"/>
      <w:r w:rsidRPr="003D344D">
        <w:rPr>
          <w:lang w:val="ru-RU"/>
        </w:rPr>
        <w:t>репозиторії</w:t>
      </w:r>
      <w:proofErr w:type="spellEnd"/>
      <w:r w:rsidRPr="003D344D">
        <w:rPr>
          <w:lang w:val="ru-RU"/>
        </w:rPr>
        <w:t xml:space="preserve"> </w:t>
      </w:r>
      <w:r>
        <w:t>GitHub</w:t>
      </w:r>
      <w:r w:rsidRPr="003D344D">
        <w:rPr>
          <w:lang w:val="ru-RU"/>
        </w:rPr>
        <w:br/>
        <w:t xml:space="preserve">- </w:t>
      </w:r>
      <w:r>
        <w:t>Inline</w:t>
      </w:r>
      <w:r w:rsidRPr="003D344D">
        <w:rPr>
          <w:lang w:val="ru-RU"/>
        </w:rPr>
        <w:t>-</w:t>
      </w:r>
      <w:proofErr w:type="spellStart"/>
      <w:r w:rsidRPr="003D344D">
        <w:rPr>
          <w:lang w:val="ru-RU"/>
        </w:rPr>
        <w:t>коментарі</w:t>
      </w:r>
      <w:proofErr w:type="spellEnd"/>
      <w:r w:rsidRPr="003D344D">
        <w:rPr>
          <w:lang w:val="ru-RU"/>
        </w:rPr>
        <w:t xml:space="preserve"> коду</w:t>
      </w:r>
      <w:r w:rsidRPr="003D344D">
        <w:rPr>
          <w:lang w:val="ru-RU"/>
        </w:rPr>
        <w:br/>
      </w:r>
      <w:r w:rsidRPr="003D344D">
        <w:rPr>
          <w:lang w:val="ru-RU"/>
        </w:rPr>
        <w:br/>
        <w:t xml:space="preserve">2.7. </w:t>
      </w:r>
      <w:proofErr w:type="spellStart"/>
      <w:r w:rsidRPr="003D344D">
        <w:rPr>
          <w:lang w:val="ru-RU"/>
        </w:rPr>
        <w:t>Припущення</w:t>
      </w:r>
      <w:proofErr w:type="spellEnd"/>
      <w:r w:rsidRPr="003D344D">
        <w:rPr>
          <w:lang w:val="ru-RU"/>
        </w:rPr>
        <w:br/>
        <w:t xml:space="preserve">- </w:t>
      </w:r>
      <w:proofErr w:type="spellStart"/>
      <w:r w:rsidRPr="003D344D">
        <w:rPr>
          <w:lang w:val="ru-RU"/>
        </w:rPr>
        <w:t>Користувач</w:t>
      </w:r>
      <w:proofErr w:type="spellEnd"/>
      <w:r w:rsidRPr="003D344D">
        <w:rPr>
          <w:lang w:val="ru-RU"/>
        </w:rPr>
        <w:t xml:space="preserve"> </w:t>
      </w:r>
      <w:proofErr w:type="spellStart"/>
      <w:r w:rsidRPr="003D344D">
        <w:rPr>
          <w:lang w:val="ru-RU"/>
        </w:rPr>
        <w:t>має</w:t>
      </w:r>
      <w:proofErr w:type="spellEnd"/>
      <w:r w:rsidRPr="003D344D">
        <w:rPr>
          <w:lang w:val="ru-RU"/>
        </w:rPr>
        <w:t xml:space="preserve"> </w:t>
      </w:r>
      <w:proofErr w:type="spellStart"/>
      <w:r w:rsidRPr="003D344D">
        <w:rPr>
          <w:lang w:val="ru-RU"/>
        </w:rPr>
        <w:t>активне</w:t>
      </w:r>
      <w:proofErr w:type="spellEnd"/>
      <w:r w:rsidRPr="003D344D">
        <w:rPr>
          <w:lang w:val="ru-RU"/>
        </w:rPr>
        <w:t xml:space="preserve"> </w:t>
      </w:r>
      <w:proofErr w:type="spellStart"/>
      <w:r w:rsidRPr="003D344D">
        <w:rPr>
          <w:lang w:val="ru-RU"/>
        </w:rPr>
        <w:t>підключення</w:t>
      </w:r>
      <w:proofErr w:type="spellEnd"/>
      <w:r w:rsidRPr="003D344D">
        <w:rPr>
          <w:lang w:val="ru-RU"/>
        </w:rPr>
        <w:t xml:space="preserve"> до </w:t>
      </w:r>
      <w:proofErr w:type="spellStart"/>
      <w:r w:rsidRPr="003D344D">
        <w:rPr>
          <w:lang w:val="ru-RU"/>
        </w:rPr>
        <w:t>Інтернету</w:t>
      </w:r>
      <w:proofErr w:type="spellEnd"/>
      <w:r w:rsidRPr="003D344D">
        <w:rPr>
          <w:lang w:val="ru-RU"/>
        </w:rPr>
        <w:br/>
        <w:t xml:space="preserve">- </w:t>
      </w:r>
      <w:proofErr w:type="spellStart"/>
      <w:r w:rsidRPr="003D344D">
        <w:rPr>
          <w:lang w:val="ru-RU"/>
        </w:rPr>
        <w:t>Використовується</w:t>
      </w:r>
      <w:proofErr w:type="spellEnd"/>
      <w:r w:rsidRPr="003D344D">
        <w:rPr>
          <w:lang w:val="ru-RU"/>
        </w:rPr>
        <w:t xml:space="preserve"> актуальна </w:t>
      </w:r>
      <w:proofErr w:type="spellStart"/>
      <w:r w:rsidRPr="003D344D">
        <w:rPr>
          <w:lang w:val="ru-RU"/>
        </w:rPr>
        <w:t>версія</w:t>
      </w:r>
      <w:proofErr w:type="spellEnd"/>
      <w:r w:rsidRPr="003D344D">
        <w:rPr>
          <w:lang w:val="ru-RU"/>
        </w:rPr>
        <w:t xml:space="preserve"> </w:t>
      </w:r>
      <w:proofErr w:type="spellStart"/>
      <w:r w:rsidRPr="003D344D">
        <w:rPr>
          <w:lang w:val="ru-RU"/>
        </w:rPr>
        <w:t>застосунку</w:t>
      </w:r>
      <w:proofErr w:type="spellEnd"/>
      <w:r w:rsidRPr="003D344D">
        <w:rPr>
          <w:lang w:val="ru-RU"/>
        </w:rPr>
        <w:br/>
      </w:r>
      <w:r w:rsidRPr="003D344D">
        <w:rPr>
          <w:lang w:val="ru-RU"/>
        </w:rPr>
        <w:br/>
        <w:t xml:space="preserve">3. </w:t>
      </w:r>
      <w:proofErr w:type="spellStart"/>
      <w:r w:rsidRPr="003D344D">
        <w:rPr>
          <w:lang w:val="ru-RU"/>
        </w:rPr>
        <w:t>Зовнішні</w:t>
      </w:r>
      <w:proofErr w:type="spellEnd"/>
      <w:r w:rsidRPr="003D344D">
        <w:rPr>
          <w:lang w:val="ru-RU"/>
        </w:rPr>
        <w:t xml:space="preserve"> </w:t>
      </w:r>
      <w:proofErr w:type="spellStart"/>
      <w:r w:rsidRPr="003D344D">
        <w:rPr>
          <w:lang w:val="ru-RU"/>
        </w:rPr>
        <w:t>інтерфейси</w:t>
      </w:r>
      <w:proofErr w:type="spellEnd"/>
      <w:r w:rsidRPr="003D344D">
        <w:rPr>
          <w:lang w:val="ru-RU"/>
        </w:rPr>
        <w:br/>
      </w:r>
      <w:r w:rsidRPr="003D344D">
        <w:rPr>
          <w:lang w:val="ru-RU"/>
        </w:rPr>
        <w:br/>
        <w:t xml:space="preserve">3.1. </w:t>
      </w:r>
      <w:proofErr w:type="spellStart"/>
      <w:r w:rsidRPr="003D344D">
        <w:rPr>
          <w:lang w:val="ru-RU"/>
        </w:rPr>
        <w:t>Інтерфейс</w:t>
      </w:r>
      <w:proofErr w:type="spellEnd"/>
      <w:r w:rsidRPr="003D344D">
        <w:rPr>
          <w:lang w:val="ru-RU"/>
        </w:rPr>
        <w:t xml:space="preserve"> </w:t>
      </w:r>
      <w:proofErr w:type="spellStart"/>
      <w:r w:rsidRPr="003D344D">
        <w:rPr>
          <w:lang w:val="ru-RU"/>
        </w:rPr>
        <w:t>користувача</w:t>
      </w:r>
      <w:proofErr w:type="spellEnd"/>
      <w:r w:rsidRPr="003D344D">
        <w:rPr>
          <w:lang w:val="ru-RU"/>
        </w:rPr>
        <w:br/>
        <w:t xml:space="preserve">- </w:t>
      </w:r>
      <w:proofErr w:type="spellStart"/>
      <w:r w:rsidRPr="003D344D">
        <w:rPr>
          <w:lang w:val="ru-RU"/>
        </w:rPr>
        <w:t>Головний</w:t>
      </w:r>
      <w:proofErr w:type="spellEnd"/>
      <w:r w:rsidRPr="003D344D">
        <w:rPr>
          <w:lang w:val="ru-RU"/>
        </w:rPr>
        <w:t xml:space="preserve"> </w:t>
      </w:r>
      <w:proofErr w:type="spellStart"/>
      <w:r w:rsidRPr="003D344D">
        <w:rPr>
          <w:lang w:val="ru-RU"/>
        </w:rPr>
        <w:t>екран</w:t>
      </w:r>
      <w:proofErr w:type="spellEnd"/>
      <w:r w:rsidRPr="003D344D">
        <w:rPr>
          <w:lang w:val="ru-RU"/>
        </w:rPr>
        <w:t xml:space="preserve"> з 5 вкладками (</w:t>
      </w:r>
      <w:proofErr w:type="spellStart"/>
      <w:r w:rsidRPr="003D344D">
        <w:rPr>
          <w:lang w:val="ru-RU"/>
        </w:rPr>
        <w:t>Партнери</w:t>
      </w:r>
      <w:proofErr w:type="spellEnd"/>
      <w:r w:rsidRPr="003D344D">
        <w:rPr>
          <w:lang w:val="ru-RU"/>
        </w:rPr>
        <w:t xml:space="preserve">, </w:t>
      </w:r>
      <w:proofErr w:type="spellStart"/>
      <w:r w:rsidRPr="003D344D">
        <w:rPr>
          <w:lang w:val="ru-RU"/>
        </w:rPr>
        <w:t>Критерії</w:t>
      </w:r>
      <w:proofErr w:type="spellEnd"/>
      <w:r w:rsidRPr="003D344D">
        <w:rPr>
          <w:lang w:val="ru-RU"/>
        </w:rPr>
        <w:t xml:space="preserve">, </w:t>
      </w:r>
      <w:proofErr w:type="spellStart"/>
      <w:r w:rsidRPr="003D344D">
        <w:rPr>
          <w:lang w:val="ru-RU"/>
        </w:rPr>
        <w:t>Аналітика</w:t>
      </w:r>
      <w:proofErr w:type="spellEnd"/>
      <w:r w:rsidRPr="003D344D">
        <w:rPr>
          <w:lang w:val="ru-RU"/>
        </w:rPr>
        <w:t xml:space="preserve">, </w:t>
      </w:r>
      <w:proofErr w:type="spellStart"/>
      <w:r w:rsidRPr="003D344D">
        <w:rPr>
          <w:lang w:val="ru-RU"/>
        </w:rPr>
        <w:t>Профіль</w:t>
      </w:r>
      <w:proofErr w:type="spellEnd"/>
      <w:r w:rsidRPr="003D344D">
        <w:rPr>
          <w:lang w:val="ru-RU"/>
        </w:rPr>
        <w:t>)</w:t>
      </w:r>
      <w:r w:rsidRPr="003D344D">
        <w:rPr>
          <w:lang w:val="ru-RU"/>
        </w:rPr>
        <w:br/>
        <w:t xml:space="preserve">- </w:t>
      </w:r>
      <w:proofErr w:type="spellStart"/>
      <w:r w:rsidRPr="003D344D">
        <w:rPr>
          <w:lang w:val="ru-RU"/>
        </w:rPr>
        <w:t>Форми</w:t>
      </w:r>
      <w:proofErr w:type="spellEnd"/>
      <w:r w:rsidRPr="003D344D">
        <w:rPr>
          <w:lang w:val="ru-RU"/>
        </w:rPr>
        <w:t xml:space="preserve"> </w:t>
      </w:r>
      <w:proofErr w:type="spellStart"/>
      <w:r w:rsidRPr="003D344D">
        <w:rPr>
          <w:lang w:val="ru-RU"/>
        </w:rPr>
        <w:t>додавання</w:t>
      </w:r>
      <w:proofErr w:type="spellEnd"/>
      <w:r w:rsidRPr="003D344D">
        <w:rPr>
          <w:lang w:val="ru-RU"/>
        </w:rPr>
        <w:t>/</w:t>
      </w:r>
      <w:proofErr w:type="spellStart"/>
      <w:r w:rsidRPr="003D344D">
        <w:rPr>
          <w:lang w:val="ru-RU"/>
        </w:rPr>
        <w:t>редагування</w:t>
      </w:r>
      <w:proofErr w:type="spellEnd"/>
      <w:r w:rsidRPr="003D344D">
        <w:rPr>
          <w:lang w:val="ru-RU"/>
        </w:rPr>
        <w:br/>
        <w:t xml:space="preserve">- </w:t>
      </w:r>
      <w:proofErr w:type="spellStart"/>
      <w:r w:rsidRPr="003D344D">
        <w:rPr>
          <w:lang w:val="ru-RU"/>
        </w:rPr>
        <w:t>Інтерактивна</w:t>
      </w:r>
      <w:proofErr w:type="spellEnd"/>
      <w:r w:rsidRPr="003D344D">
        <w:rPr>
          <w:lang w:val="ru-RU"/>
        </w:rPr>
        <w:t xml:space="preserve"> </w:t>
      </w:r>
      <w:proofErr w:type="spellStart"/>
      <w:r w:rsidRPr="003D344D">
        <w:rPr>
          <w:lang w:val="ru-RU"/>
        </w:rPr>
        <w:t>аналітика</w:t>
      </w:r>
      <w:proofErr w:type="spellEnd"/>
      <w:r w:rsidRPr="003D344D">
        <w:rPr>
          <w:lang w:val="ru-RU"/>
        </w:rPr>
        <w:t xml:space="preserve"> (</w:t>
      </w:r>
      <w:proofErr w:type="spellStart"/>
      <w:r w:rsidRPr="003D344D">
        <w:rPr>
          <w:lang w:val="ru-RU"/>
        </w:rPr>
        <w:t>графіки</w:t>
      </w:r>
      <w:proofErr w:type="spellEnd"/>
      <w:r w:rsidRPr="003D344D">
        <w:rPr>
          <w:lang w:val="ru-RU"/>
        </w:rPr>
        <w:t>)</w:t>
      </w:r>
      <w:r w:rsidRPr="003D344D">
        <w:rPr>
          <w:lang w:val="ru-RU"/>
        </w:rPr>
        <w:br/>
        <w:t xml:space="preserve">- </w:t>
      </w:r>
      <w:proofErr w:type="spellStart"/>
      <w:r w:rsidRPr="003D344D">
        <w:rPr>
          <w:lang w:val="ru-RU"/>
        </w:rPr>
        <w:t>Підтримка</w:t>
      </w:r>
      <w:proofErr w:type="spellEnd"/>
      <w:r w:rsidRPr="003D344D">
        <w:rPr>
          <w:lang w:val="ru-RU"/>
        </w:rPr>
        <w:t xml:space="preserve"> тем (</w:t>
      </w:r>
      <w:proofErr w:type="spellStart"/>
      <w:r w:rsidRPr="003D344D">
        <w:rPr>
          <w:lang w:val="ru-RU"/>
        </w:rPr>
        <w:t>світла</w:t>
      </w:r>
      <w:proofErr w:type="spellEnd"/>
      <w:r w:rsidRPr="003D344D">
        <w:rPr>
          <w:lang w:val="ru-RU"/>
        </w:rPr>
        <w:t>/темна)</w:t>
      </w:r>
      <w:r w:rsidRPr="003D344D">
        <w:rPr>
          <w:lang w:val="ru-RU"/>
        </w:rPr>
        <w:br/>
        <w:t xml:space="preserve">- </w:t>
      </w:r>
      <w:proofErr w:type="spellStart"/>
      <w:r w:rsidRPr="003D344D">
        <w:rPr>
          <w:lang w:val="ru-RU"/>
        </w:rPr>
        <w:t>Дві</w:t>
      </w:r>
      <w:proofErr w:type="spellEnd"/>
      <w:r w:rsidRPr="003D344D">
        <w:rPr>
          <w:lang w:val="ru-RU"/>
        </w:rPr>
        <w:t xml:space="preserve"> </w:t>
      </w:r>
      <w:proofErr w:type="spellStart"/>
      <w:r w:rsidRPr="003D344D">
        <w:rPr>
          <w:lang w:val="ru-RU"/>
        </w:rPr>
        <w:t>мови</w:t>
      </w:r>
      <w:proofErr w:type="spellEnd"/>
      <w:r w:rsidRPr="003D344D">
        <w:rPr>
          <w:lang w:val="ru-RU"/>
        </w:rPr>
        <w:t xml:space="preserve">: </w:t>
      </w:r>
      <w:proofErr w:type="spellStart"/>
      <w:r w:rsidRPr="003D344D">
        <w:rPr>
          <w:lang w:val="ru-RU"/>
        </w:rPr>
        <w:t>англійська</w:t>
      </w:r>
      <w:proofErr w:type="spellEnd"/>
      <w:r w:rsidRPr="003D344D">
        <w:rPr>
          <w:lang w:val="ru-RU"/>
        </w:rPr>
        <w:t xml:space="preserve"> та </w:t>
      </w:r>
      <w:proofErr w:type="spellStart"/>
      <w:r w:rsidRPr="003D344D">
        <w:rPr>
          <w:lang w:val="ru-RU"/>
        </w:rPr>
        <w:t>українська</w:t>
      </w:r>
      <w:proofErr w:type="spellEnd"/>
      <w:r w:rsidRPr="003D344D">
        <w:rPr>
          <w:lang w:val="ru-RU"/>
        </w:rPr>
        <w:br/>
      </w:r>
      <w:r w:rsidRPr="003D344D">
        <w:rPr>
          <w:lang w:val="ru-RU"/>
        </w:rPr>
        <w:br/>
        <w:t xml:space="preserve">3.2. </w:t>
      </w:r>
      <w:proofErr w:type="spellStart"/>
      <w:r w:rsidRPr="003D344D">
        <w:rPr>
          <w:lang w:val="ru-RU"/>
        </w:rPr>
        <w:t>Апаратні</w:t>
      </w:r>
      <w:proofErr w:type="spellEnd"/>
      <w:r w:rsidRPr="003D344D">
        <w:rPr>
          <w:lang w:val="ru-RU"/>
        </w:rPr>
        <w:t xml:space="preserve"> </w:t>
      </w:r>
      <w:proofErr w:type="spellStart"/>
      <w:r w:rsidRPr="003D344D">
        <w:rPr>
          <w:lang w:val="ru-RU"/>
        </w:rPr>
        <w:t>інтерфейси</w:t>
      </w:r>
      <w:proofErr w:type="spellEnd"/>
      <w:r w:rsidRPr="003D344D">
        <w:rPr>
          <w:lang w:val="ru-RU"/>
        </w:rPr>
        <w:br/>
        <w:t>- Камера (</w:t>
      </w:r>
      <w:proofErr w:type="spellStart"/>
      <w:r w:rsidRPr="003D344D">
        <w:rPr>
          <w:lang w:val="ru-RU"/>
        </w:rPr>
        <w:t>додання</w:t>
      </w:r>
      <w:proofErr w:type="spellEnd"/>
      <w:r w:rsidRPr="003D344D">
        <w:rPr>
          <w:lang w:val="ru-RU"/>
        </w:rPr>
        <w:t xml:space="preserve"> фото)</w:t>
      </w:r>
      <w:r w:rsidRPr="003D344D">
        <w:rPr>
          <w:lang w:val="ru-RU"/>
        </w:rPr>
        <w:br/>
        <w:t xml:space="preserve">- </w:t>
      </w:r>
      <w:proofErr w:type="spellStart"/>
      <w:r w:rsidRPr="003D344D">
        <w:rPr>
          <w:lang w:val="ru-RU"/>
        </w:rPr>
        <w:t>Сенсорний</w:t>
      </w:r>
      <w:proofErr w:type="spellEnd"/>
      <w:r w:rsidRPr="003D344D">
        <w:rPr>
          <w:lang w:val="ru-RU"/>
        </w:rPr>
        <w:t xml:space="preserve"> </w:t>
      </w:r>
      <w:proofErr w:type="spellStart"/>
      <w:r w:rsidRPr="003D344D">
        <w:rPr>
          <w:lang w:val="ru-RU"/>
        </w:rPr>
        <w:t>екран</w:t>
      </w:r>
      <w:proofErr w:type="spellEnd"/>
      <w:r w:rsidRPr="003D344D">
        <w:rPr>
          <w:lang w:val="ru-RU"/>
        </w:rPr>
        <w:t xml:space="preserve"> (</w:t>
      </w:r>
      <w:proofErr w:type="spellStart"/>
      <w:r w:rsidRPr="003D344D">
        <w:rPr>
          <w:lang w:val="ru-RU"/>
        </w:rPr>
        <w:t>всі</w:t>
      </w:r>
      <w:proofErr w:type="spellEnd"/>
      <w:r w:rsidRPr="003D344D">
        <w:rPr>
          <w:lang w:val="ru-RU"/>
        </w:rPr>
        <w:t xml:space="preserve"> </w:t>
      </w:r>
      <w:proofErr w:type="spellStart"/>
      <w:r w:rsidRPr="003D344D">
        <w:rPr>
          <w:lang w:val="ru-RU"/>
        </w:rPr>
        <w:t>дії</w:t>
      </w:r>
      <w:proofErr w:type="spellEnd"/>
      <w:r w:rsidRPr="003D344D">
        <w:rPr>
          <w:lang w:val="ru-RU"/>
        </w:rPr>
        <w:t>)</w:t>
      </w:r>
      <w:r w:rsidRPr="003D344D">
        <w:rPr>
          <w:lang w:val="ru-RU"/>
        </w:rPr>
        <w:br/>
      </w:r>
      <w:r w:rsidRPr="003D344D">
        <w:rPr>
          <w:lang w:val="ru-RU"/>
        </w:rPr>
        <w:br/>
        <w:t xml:space="preserve">3.3. </w:t>
      </w:r>
      <w:proofErr w:type="spellStart"/>
      <w:r w:rsidRPr="003D344D">
        <w:rPr>
          <w:lang w:val="ru-RU"/>
        </w:rPr>
        <w:t>Програмні</w:t>
      </w:r>
      <w:proofErr w:type="spellEnd"/>
      <w:r w:rsidRPr="003D344D">
        <w:rPr>
          <w:lang w:val="ru-RU"/>
        </w:rPr>
        <w:t xml:space="preserve"> </w:t>
      </w:r>
      <w:proofErr w:type="spellStart"/>
      <w:r w:rsidRPr="003D344D">
        <w:rPr>
          <w:lang w:val="ru-RU"/>
        </w:rPr>
        <w:t>інтерфейси</w:t>
      </w:r>
      <w:proofErr w:type="spellEnd"/>
      <w:r w:rsidRPr="003D344D">
        <w:rPr>
          <w:lang w:val="ru-RU"/>
        </w:rPr>
        <w:br/>
      </w:r>
      <w:r w:rsidRPr="003D344D">
        <w:rPr>
          <w:lang w:val="ru-RU"/>
        </w:rPr>
        <w:lastRenderedPageBreak/>
        <w:t xml:space="preserve">- </w:t>
      </w:r>
      <w:proofErr w:type="spellStart"/>
      <w:r>
        <w:t>Supabase</w:t>
      </w:r>
      <w:proofErr w:type="spellEnd"/>
      <w:r w:rsidRPr="003D344D">
        <w:rPr>
          <w:lang w:val="ru-RU"/>
        </w:rPr>
        <w:t xml:space="preserve"> </w:t>
      </w:r>
      <w:r>
        <w:t>REST</w:t>
      </w:r>
      <w:r w:rsidRPr="003D344D">
        <w:rPr>
          <w:lang w:val="ru-RU"/>
        </w:rPr>
        <w:t xml:space="preserve"> </w:t>
      </w:r>
      <w:r>
        <w:t>API</w:t>
      </w:r>
      <w:r w:rsidRPr="003D344D">
        <w:rPr>
          <w:lang w:val="ru-RU"/>
        </w:rPr>
        <w:br/>
        <w:t xml:space="preserve">- </w:t>
      </w:r>
      <w:r>
        <w:t>Firebase</w:t>
      </w:r>
      <w:r w:rsidRPr="003D344D">
        <w:rPr>
          <w:lang w:val="ru-RU"/>
        </w:rPr>
        <w:t xml:space="preserve"> для </w:t>
      </w:r>
      <w:proofErr w:type="spellStart"/>
      <w:r w:rsidRPr="003D344D">
        <w:rPr>
          <w:lang w:val="ru-RU"/>
        </w:rPr>
        <w:t>аналітики</w:t>
      </w:r>
      <w:proofErr w:type="spellEnd"/>
      <w:r w:rsidRPr="003D344D">
        <w:rPr>
          <w:lang w:val="ru-RU"/>
        </w:rPr>
        <w:t xml:space="preserve"> (</w:t>
      </w:r>
      <w:proofErr w:type="spellStart"/>
      <w:r w:rsidRPr="003D344D">
        <w:rPr>
          <w:lang w:val="ru-RU"/>
        </w:rPr>
        <w:t>опційно</w:t>
      </w:r>
      <w:proofErr w:type="spellEnd"/>
      <w:r w:rsidRPr="003D344D">
        <w:rPr>
          <w:lang w:val="ru-RU"/>
        </w:rPr>
        <w:t>)</w:t>
      </w:r>
      <w:r w:rsidRPr="003D344D">
        <w:rPr>
          <w:lang w:val="ru-RU"/>
        </w:rPr>
        <w:br/>
      </w:r>
      <w:r w:rsidRPr="003D344D">
        <w:rPr>
          <w:lang w:val="ru-RU"/>
        </w:rPr>
        <w:br/>
        <w:t xml:space="preserve">3.4. </w:t>
      </w:r>
      <w:proofErr w:type="spellStart"/>
      <w:r w:rsidRPr="003D344D">
        <w:rPr>
          <w:lang w:val="ru-RU"/>
        </w:rPr>
        <w:t>Комунікаційні</w:t>
      </w:r>
      <w:proofErr w:type="spellEnd"/>
      <w:r w:rsidRPr="003D344D">
        <w:rPr>
          <w:lang w:val="ru-RU"/>
        </w:rPr>
        <w:t xml:space="preserve"> </w:t>
      </w:r>
      <w:proofErr w:type="spellStart"/>
      <w:r w:rsidRPr="003D344D">
        <w:rPr>
          <w:lang w:val="ru-RU"/>
        </w:rPr>
        <w:t>інтерфейси</w:t>
      </w:r>
      <w:proofErr w:type="spellEnd"/>
      <w:r w:rsidRPr="003D344D">
        <w:rPr>
          <w:lang w:val="ru-RU"/>
        </w:rPr>
        <w:br/>
        <w:t xml:space="preserve">- Протокол </w:t>
      </w:r>
      <w:r>
        <w:t>HTTPS</w:t>
      </w:r>
      <w:r w:rsidRPr="003D344D">
        <w:rPr>
          <w:lang w:val="ru-RU"/>
        </w:rPr>
        <w:br/>
        <w:t xml:space="preserve">- Формат </w:t>
      </w:r>
      <w:r>
        <w:t>JSON</w:t>
      </w:r>
      <w:r w:rsidRPr="003D344D">
        <w:rPr>
          <w:lang w:val="ru-RU"/>
        </w:rPr>
        <w:br/>
      </w:r>
      <w:r w:rsidRPr="003D344D">
        <w:rPr>
          <w:lang w:val="ru-RU"/>
        </w:rPr>
        <w:br/>
        <w:t xml:space="preserve">4. </w:t>
      </w:r>
      <w:proofErr w:type="spellStart"/>
      <w:r w:rsidRPr="003D344D">
        <w:rPr>
          <w:lang w:val="ru-RU"/>
        </w:rPr>
        <w:t>Особливості</w:t>
      </w:r>
      <w:proofErr w:type="spellEnd"/>
      <w:r w:rsidRPr="003D344D">
        <w:rPr>
          <w:lang w:val="ru-RU"/>
        </w:rPr>
        <w:t xml:space="preserve"> </w:t>
      </w:r>
      <w:proofErr w:type="spellStart"/>
      <w:r w:rsidRPr="003D344D">
        <w:rPr>
          <w:lang w:val="ru-RU"/>
        </w:rPr>
        <w:t>системи</w:t>
      </w:r>
      <w:proofErr w:type="spellEnd"/>
      <w:r w:rsidRPr="003D344D">
        <w:rPr>
          <w:lang w:val="ru-RU"/>
        </w:rPr>
        <w:br/>
      </w:r>
      <w:r w:rsidRPr="003D344D">
        <w:rPr>
          <w:lang w:val="ru-RU"/>
        </w:rPr>
        <w:br/>
        <w:t xml:space="preserve">4.1. </w:t>
      </w:r>
      <w:proofErr w:type="spellStart"/>
      <w:r w:rsidRPr="003D344D">
        <w:rPr>
          <w:lang w:val="ru-RU"/>
        </w:rPr>
        <w:t>Авторизація</w:t>
      </w:r>
      <w:proofErr w:type="spellEnd"/>
      <w:r w:rsidRPr="003D344D">
        <w:rPr>
          <w:lang w:val="ru-RU"/>
        </w:rPr>
        <w:t xml:space="preserve"> та </w:t>
      </w:r>
      <w:proofErr w:type="spellStart"/>
      <w:r w:rsidRPr="003D344D">
        <w:rPr>
          <w:lang w:val="ru-RU"/>
        </w:rPr>
        <w:t>профіль</w:t>
      </w:r>
      <w:proofErr w:type="spellEnd"/>
      <w:r w:rsidRPr="003D344D">
        <w:rPr>
          <w:lang w:val="ru-RU"/>
        </w:rPr>
        <w:br/>
        <w:t xml:space="preserve">- </w:t>
      </w:r>
      <w:r>
        <w:t>Email</w:t>
      </w:r>
      <w:r w:rsidRPr="003D344D">
        <w:rPr>
          <w:lang w:val="ru-RU"/>
        </w:rPr>
        <w:t xml:space="preserve"> + пароль</w:t>
      </w:r>
      <w:r w:rsidRPr="003D344D">
        <w:rPr>
          <w:lang w:val="ru-RU"/>
        </w:rPr>
        <w:br/>
        <w:t xml:space="preserve">- </w:t>
      </w:r>
      <w:proofErr w:type="spellStart"/>
      <w:r w:rsidRPr="003D344D">
        <w:rPr>
          <w:lang w:val="ru-RU"/>
        </w:rPr>
        <w:t>Відновлення</w:t>
      </w:r>
      <w:proofErr w:type="spellEnd"/>
      <w:r w:rsidRPr="003D344D">
        <w:rPr>
          <w:lang w:val="ru-RU"/>
        </w:rPr>
        <w:t xml:space="preserve"> паролю</w:t>
      </w:r>
      <w:r w:rsidRPr="003D344D">
        <w:rPr>
          <w:lang w:val="ru-RU"/>
        </w:rPr>
        <w:br/>
        <w:t xml:space="preserve">- </w:t>
      </w:r>
      <w:proofErr w:type="spellStart"/>
      <w:r w:rsidRPr="003D344D">
        <w:rPr>
          <w:lang w:val="ru-RU"/>
        </w:rPr>
        <w:t>Редагування</w:t>
      </w:r>
      <w:proofErr w:type="spellEnd"/>
      <w:r w:rsidRPr="003D344D">
        <w:rPr>
          <w:lang w:val="ru-RU"/>
        </w:rPr>
        <w:t xml:space="preserve"> </w:t>
      </w:r>
      <w:proofErr w:type="spellStart"/>
      <w:r w:rsidRPr="003D344D">
        <w:rPr>
          <w:lang w:val="ru-RU"/>
        </w:rPr>
        <w:t>профілю</w:t>
      </w:r>
      <w:proofErr w:type="spellEnd"/>
      <w:r w:rsidRPr="003D344D">
        <w:rPr>
          <w:lang w:val="ru-RU"/>
        </w:rPr>
        <w:br/>
      </w:r>
      <w:r w:rsidRPr="003D344D">
        <w:rPr>
          <w:lang w:val="ru-RU"/>
        </w:rPr>
        <w:br/>
        <w:t xml:space="preserve">4.2. </w:t>
      </w:r>
      <w:proofErr w:type="spellStart"/>
      <w:r w:rsidRPr="003D344D">
        <w:rPr>
          <w:lang w:val="ru-RU"/>
        </w:rPr>
        <w:t>Партнери</w:t>
      </w:r>
      <w:proofErr w:type="spellEnd"/>
      <w:r w:rsidRPr="003D344D">
        <w:rPr>
          <w:lang w:val="ru-RU"/>
        </w:rPr>
        <w:br/>
        <w:t xml:space="preserve">- </w:t>
      </w:r>
      <w:proofErr w:type="spellStart"/>
      <w:r w:rsidRPr="003D344D">
        <w:rPr>
          <w:lang w:val="ru-RU"/>
        </w:rPr>
        <w:t>Додавання</w:t>
      </w:r>
      <w:proofErr w:type="spellEnd"/>
      <w:r w:rsidRPr="003D344D">
        <w:rPr>
          <w:lang w:val="ru-RU"/>
        </w:rPr>
        <w:t xml:space="preserve">, </w:t>
      </w:r>
      <w:proofErr w:type="spellStart"/>
      <w:r w:rsidRPr="003D344D">
        <w:rPr>
          <w:lang w:val="ru-RU"/>
        </w:rPr>
        <w:t>редагування</w:t>
      </w:r>
      <w:proofErr w:type="spellEnd"/>
      <w:r w:rsidRPr="003D344D">
        <w:rPr>
          <w:lang w:val="ru-RU"/>
        </w:rPr>
        <w:t xml:space="preserve">, </w:t>
      </w:r>
      <w:proofErr w:type="spellStart"/>
      <w:r w:rsidRPr="003D344D">
        <w:rPr>
          <w:lang w:val="ru-RU"/>
        </w:rPr>
        <w:t>видалення</w:t>
      </w:r>
      <w:proofErr w:type="spellEnd"/>
      <w:r w:rsidRPr="003D344D">
        <w:rPr>
          <w:lang w:val="ru-RU"/>
        </w:rPr>
        <w:t xml:space="preserve"> </w:t>
      </w:r>
      <w:proofErr w:type="spellStart"/>
      <w:r w:rsidRPr="003D344D">
        <w:rPr>
          <w:lang w:val="ru-RU"/>
        </w:rPr>
        <w:t>партнерів</w:t>
      </w:r>
      <w:proofErr w:type="spellEnd"/>
      <w:r w:rsidRPr="003D344D">
        <w:rPr>
          <w:lang w:val="ru-RU"/>
        </w:rPr>
        <w:br/>
        <w:t xml:space="preserve">- </w:t>
      </w:r>
      <w:proofErr w:type="spellStart"/>
      <w:r w:rsidRPr="003D344D">
        <w:rPr>
          <w:lang w:val="ru-RU"/>
        </w:rPr>
        <w:t>Оцінка</w:t>
      </w:r>
      <w:proofErr w:type="spellEnd"/>
      <w:r w:rsidRPr="003D344D">
        <w:rPr>
          <w:lang w:val="ru-RU"/>
        </w:rPr>
        <w:t xml:space="preserve"> за </w:t>
      </w:r>
      <w:proofErr w:type="spellStart"/>
      <w:r w:rsidRPr="003D344D">
        <w:rPr>
          <w:lang w:val="ru-RU"/>
        </w:rPr>
        <w:t>критеріями</w:t>
      </w:r>
      <w:proofErr w:type="spellEnd"/>
      <w:r w:rsidRPr="003D344D">
        <w:rPr>
          <w:lang w:val="ru-RU"/>
        </w:rPr>
        <w:br/>
        <w:t xml:space="preserve">- </w:t>
      </w:r>
      <w:proofErr w:type="spellStart"/>
      <w:r w:rsidRPr="003D344D">
        <w:rPr>
          <w:lang w:val="ru-RU"/>
        </w:rPr>
        <w:t>Фільтрація</w:t>
      </w:r>
      <w:proofErr w:type="spellEnd"/>
      <w:r w:rsidRPr="003D344D">
        <w:rPr>
          <w:lang w:val="ru-RU"/>
        </w:rPr>
        <w:t xml:space="preserve"> та </w:t>
      </w:r>
      <w:proofErr w:type="spellStart"/>
      <w:r w:rsidRPr="003D344D">
        <w:rPr>
          <w:lang w:val="ru-RU"/>
        </w:rPr>
        <w:t>сортування</w:t>
      </w:r>
      <w:proofErr w:type="spellEnd"/>
      <w:r w:rsidRPr="003D344D">
        <w:rPr>
          <w:lang w:val="ru-RU"/>
        </w:rPr>
        <w:t xml:space="preserve"> </w:t>
      </w:r>
      <w:proofErr w:type="spellStart"/>
      <w:r w:rsidRPr="003D344D">
        <w:rPr>
          <w:lang w:val="ru-RU"/>
        </w:rPr>
        <w:t>партнерів</w:t>
      </w:r>
      <w:proofErr w:type="spellEnd"/>
      <w:r w:rsidRPr="003D344D">
        <w:rPr>
          <w:lang w:val="ru-RU"/>
        </w:rPr>
        <w:br/>
      </w:r>
      <w:r w:rsidRPr="003D344D">
        <w:rPr>
          <w:lang w:val="ru-RU"/>
        </w:rPr>
        <w:br/>
        <w:t xml:space="preserve">4.3. </w:t>
      </w:r>
      <w:proofErr w:type="spellStart"/>
      <w:r w:rsidRPr="003D344D">
        <w:rPr>
          <w:lang w:val="ru-RU"/>
        </w:rPr>
        <w:t>Критерії</w:t>
      </w:r>
      <w:proofErr w:type="spellEnd"/>
      <w:r w:rsidRPr="003D344D">
        <w:rPr>
          <w:lang w:val="ru-RU"/>
        </w:rPr>
        <w:br/>
        <w:t xml:space="preserve">- </w:t>
      </w:r>
      <w:proofErr w:type="spellStart"/>
      <w:r w:rsidRPr="003D344D">
        <w:rPr>
          <w:lang w:val="ru-RU"/>
        </w:rPr>
        <w:t>Створення</w:t>
      </w:r>
      <w:proofErr w:type="spellEnd"/>
      <w:r w:rsidRPr="003D344D">
        <w:rPr>
          <w:lang w:val="ru-RU"/>
        </w:rPr>
        <w:t xml:space="preserve">, </w:t>
      </w:r>
      <w:proofErr w:type="spellStart"/>
      <w:r w:rsidRPr="003D344D">
        <w:rPr>
          <w:lang w:val="ru-RU"/>
        </w:rPr>
        <w:t>редагування</w:t>
      </w:r>
      <w:proofErr w:type="spellEnd"/>
      <w:r w:rsidRPr="003D344D">
        <w:rPr>
          <w:lang w:val="ru-RU"/>
        </w:rPr>
        <w:t xml:space="preserve">, </w:t>
      </w:r>
      <w:proofErr w:type="spellStart"/>
      <w:r w:rsidRPr="003D344D">
        <w:rPr>
          <w:lang w:val="ru-RU"/>
        </w:rPr>
        <w:t>видалення</w:t>
      </w:r>
      <w:proofErr w:type="spellEnd"/>
      <w:r w:rsidRPr="003D344D">
        <w:rPr>
          <w:lang w:val="ru-RU"/>
        </w:rPr>
        <w:t xml:space="preserve"> </w:t>
      </w:r>
      <w:proofErr w:type="spellStart"/>
      <w:r w:rsidRPr="003D344D">
        <w:rPr>
          <w:lang w:val="ru-RU"/>
        </w:rPr>
        <w:t>критеріїв</w:t>
      </w:r>
      <w:proofErr w:type="spellEnd"/>
      <w:r w:rsidRPr="003D344D">
        <w:rPr>
          <w:lang w:val="ru-RU"/>
        </w:rPr>
        <w:br/>
        <w:t xml:space="preserve">- </w:t>
      </w:r>
      <w:proofErr w:type="spellStart"/>
      <w:r w:rsidRPr="003D344D">
        <w:rPr>
          <w:lang w:val="ru-RU"/>
        </w:rPr>
        <w:t>Прив’язка</w:t>
      </w:r>
      <w:proofErr w:type="spellEnd"/>
      <w:r w:rsidRPr="003D344D">
        <w:rPr>
          <w:lang w:val="ru-RU"/>
        </w:rPr>
        <w:t xml:space="preserve"> до </w:t>
      </w:r>
      <w:proofErr w:type="spellStart"/>
      <w:r w:rsidRPr="003D344D">
        <w:rPr>
          <w:lang w:val="ru-RU"/>
        </w:rPr>
        <w:t>партнерів</w:t>
      </w:r>
      <w:proofErr w:type="spellEnd"/>
      <w:r w:rsidRPr="003D344D">
        <w:rPr>
          <w:lang w:val="ru-RU"/>
        </w:rPr>
        <w:br/>
        <w:t xml:space="preserve">- </w:t>
      </w:r>
      <w:proofErr w:type="spellStart"/>
      <w:r w:rsidRPr="003D344D">
        <w:rPr>
          <w:lang w:val="ru-RU"/>
        </w:rPr>
        <w:t>Фільтрація</w:t>
      </w:r>
      <w:proofErr w:type="spellEnd"/>
      <w:r w:rsidRPr="003D344D">
        <w:rPr>
          <w:lang w:val="ru-RU"/>
        </w:rPr>
        <w:t xml:space="preserve"> </w:t>
      </w:r>
      <w:proofErr w:type="spellStart"/>
      <w:r w:rsidRPr="003D344D">
        <w:rPr>
          <w:lang w:val="ru-RU"/>
        </w:rPr>
        <w:t>критеріїв</w:t>
      </w:r>
      <w:proofErr w:type="spellEnd"/>
      <w:r w:rsidRPr="003D344D">
        <w:rPr>
          <w:lang w:val="ru-RU"/>
        </w:rPr>
        <w:br/>
      </w:r>
      <w:r w:rsidRPr="003D344D">
        <w:rPr>
          <w:lang w:val="ru-RU"/>
        </w:rPr>
        <w:br/>
        <w:t xml:space="preserve">4.4. </w:t>
      </w:r>
      <w:proofErr w:type="spellStart"/>
      <w:r w:rsidRPr="003D344D">
        <w:rPr>
          <w:lang w:val="ru-RU"/>
        </w:rPr>
        <w:t>Аналітика</w:t>
      </w:r>
      <w:proofErr w:type="spellEnd"/>
      <w:r w:rsidRPr="003D344D">
        <w:rPr>
          <w:lang w:val="ru-RU"/>
        </w:rPr>
        <w:br/>
        <w:t xml:space="preserve">- Рейтинг </w:t>
      </w:r>
      <w:proofErr w:type="spellStart"/>
      <w:r w:rsidRPr="003D344D">
        <w:rPr>
          <w:lang w:val="ru-RU"/>
        </w:rPr>
        <w:t>партнерів</w:t>
      </w:r>
      <w:proofErr w:type="spellEnd"/>
      <w:r w:rsidRPr="003D344D">
        <w:rPr>
          <w:lang w:val="ru-RU"/>
        </w:rPr>
        <w:t xml:space="preserve"> (</w:t>
      </w:r>
      <w:proofErr w:type="spellStart"/>
      <w:r w:rsidRPr="003D344D">
        <w:rPr>
          <w:lang w:val="ru-RU"/>
        </w:rPr>
        <w:t>гістограма</w:t>
      </w:r>
      <w:proofErr w:type="spellEnd"/>
      <w:r w:rsidRPr="003D344D">
        <w:rPr>
          <w:lang w:val="ru-RU"/>
        </w:rPr>
        <w:t>)</w:t>
      </w:r>
      <w:r w:rsidRPr="003D344D">
        <w:rPr>
          <w:lang w:val="ru-RU"/>
        </w:rPr>
        <w:br/>
        <w:t xml:space="preserve">- </w:t>
      </w:r>
      <w:proofErr w:type="spellStart"/>
      <w:r w:rsidRPr="003D344D">
        <w:rPr>
          <w:lang w:val="ru-RU"/>
        </w:rPr>
        <w:t>Кореляція</w:t>
      </w:r>
      <w:proofErr w:type="spellEnd"/>
      <w:r w:rsidRPr="003D344D">
        <w:rPr>
          <w:lang w:val="ru-RU"/>
        </w:rPr>
        <w:t xml:space="preserve"> </w:t>
      </w:r>
      <w:proofErr w:type="spellStart"/>
      <w:r w:rsidRPr="003D344D">
        <w:rPr>
          <w:lang w:val="ru-RU"/>
        </w:rPr>
        <w:t>критеріїв</w:t>
      </w:r>
      <w:proofErr w:type="spellEnd"/>
      <w:r w:rsidRPr="003D344D">
        <w:rPr>
          <w:lang w:val="ru-RU"/>
        </w:rPr>
        <w:t xml:space="preserve"> (</w:t>
      </w:r>
      <w:proofErr w:type="spellStart"/>
      <w:r w:rsidRPr="003D344D">
        <w:rPr>
          <w:lang w:val="ru-RU"/>
        </w:rPr>
        <w:t>теплова</w:t>
      </w:r>
      <w:proofErr w:type="spellEnd"/>
      <w:r w:rsidRPr="003D344D">
        <w:rPr>
          <w:lang w:val="ru-RU"/>
        </w:rPr>
        <w:t xml:space="preserve"> </w:t>
      </w:r>
      <w:proofErr w:type="spellStart"/>
      <w:r w:rsidRPr="003D344D">
        <w:rPr>
          <w:lang w:val="ru-RU"/>
        </w:rPr>
        <w:t>діаграма</w:t>
      </w:r>
      <w:proofErr w:type="spellEnd"/>
      <w:r w:rsidRPr="003D344D">
        <w:rPr>
          <w:lang w:val="ru-RU"/>
        </w:rPr>
        <w:t>)</w:t>
      </w:r>
      <w:r w:rsidRPr="003D344D">
        <w:rPr>
          <w:lang w:val="ru-RU"/>
        </w:rPr>
        <w:br/>
      </w:r>
      <w:r w:rsidRPr="003D344D">
        <w:rPr>
          <w:lang w:val="ru-RU"/>
        </w:rPr>
        <w:br/>
        <w:t xml:space="preserve">4.5. </w:t>
      </w:r>
      <w:proofErr w:type="spellStart"/>
      <w:r w:rsidRPr="003D344D">
        <w:rPr>
          <w:lang w:val="ru-RU"/>
        </w:rPr>
        <w:t>Налаштування</w:t>
      </w:r>
      <w:proofErr w:type="spellEnd"/>
      <w:r w:rsidRPr="003D344D">
        <w:rPr>
          <w:lang w:val="ru-RU"/>
        </w:rPr>
        <w:br/>
        <w:t xml:space="preserve">- Мова </w:t>
      </w:r>
      <w:proofErr w:type="spellStart"/>
      <w:r w:rsidRPr="003D344D">
        <w:rPr>
          <w:lang w:val="ru-RU"/>
        </w:rPr>
        <w:t>інтерфейсу</w:t>
      </w:r>
      <w:proofErr w:type="spellEnd"/>
      <w:r w:rsidRPr="003D344D">
        <w:rPr>
          <w:lang w:val="ru-RU"/>
        </w:rPr>
        <w:br/>
        <w:t xml:space="preserve">- Тема </w:t>
      </w:r>
      <w:proofErr w:type="spellStart"/>
      <w:r w:rsidRPr="003D344D">
        <w:rPr>
          <w:lang w:val="ru-RU"/>
        </w:rPr>
        <w:t>оформлення</w:t>
      </w:r>
      <w:proofErr w:type="spellEnd"/>
      <w:r w:rsidRPr="003D344D">
        <w:rPr>
          <w:lang w:val="ru-RU"/>
        </w:rPr>
        <w:br/>
      </w:r>
      <w:r w:rsidRPr="003D344D">
        <w:rPr>
          <w:lang w:val="ru-RU"/>
        </w:rPr>
        <w:br/>
        <w:t xml:space="preserve">5. </w:t>
      </w:r>
      <w:proofErr w:type="spellStart"/>
      <w:r w:rsidRPr="003D344D">
        <w:rPr>
          <w:lang w:val="ru-RU"/>
        </w:rPr>
        <w:t>Нефункціональні</w:t>
      </w:r>
      <w:proofErr w:type="spellEnd"/>
      <w:r w:rsidRPr="003D344D">
        <w:rPr>
          <w:lang w:val="ru-RU"/>
        </w:rPr>
        <w:t xml:space="preserve"> </w:t>
      </w:r>
      <w:proofErr w:type="spellStart"/>
      <w:r w:rsidRPr="003D344D">
        <w:rPr>
          <w:lang w:val="ru-RU"/>
        </w:rPr>
        <w:t>вимоги</w:t>
      </w:r>
      <w:proofErr w:type="spellEnd"/>
      <w:r w:rsidRPr="003D344D">
        <w:rPr>
          <w:lang w:val="ru-RU"/>
        </w:rPr>
        <w:br/>
      </w:r>
      <w:r w:rsidRPr="003D344D">
        <w:rPr>
          <w:lang w:val="ru-RU"/>
        </w:rPr>
        <w:br/>
        <w:t xml:space="preserve">5.1. </w:t>
      </w:r>
      <w:proofErr w:type="spellStart"/>
      <w:r w:rsidRPr="003D344D">
        <w:rPr>
          <w:lang w:val="ru-RU"/>
        </w:rPr>
        <w:t>Продуктивність</w:t>
      </w:r>
      <w:proofErr w:type="spellEnd"/>
      <w:r w:rsidRPr="003D344D">
        <w:rPr>
          <w:lang w:val="ru-RU"/>
        </w:rPr>
        <w:br/>
        <w:t xml:space="preserve">- Час </w:t>
      </w:r>
      <w:proofErr w:type="spellStart"/>
      <w:r w:rsidRPr="003D344D">
        <w:rPr>
          <w:lang w:val="ru-RU"/>
        </w:rPr>
        <w:t>завантаження</w:t>
      </w:r>
      <w:proofErr w:type="spellEnd"/>
      <w:r w:rsidRPr="003D344D">
        <w:rPr>
          <w:lang w:val="ru-RU"/>
        </w:rPr>
        <w:t xml:space="preserve"> </w:t>
      </w:r>
      <w:proofErr w:type="spellStart"/>
      <w:r w:rsidRPr="003D344D">
        <w:rPr>
          <w:lang w:val="ru-RU"/>
        </w:rPr>
        <w:t>екранів</w:t>
      </w:r>
      <w:proofErr w:type="spellEnd"/>
      <w:r w:rsidRPr="003D344D">
        <w:rPr>
          <w:lang w:val="ru-RU"/>
        </w:rPr>
        <w:t xml:space="preserve"> &lt; 1 с</w:t>
      </w:r>
      <w:r w:rsidRPr="003D344D">
        <w:rPr>
          <w:lang w:val="ru-RU"/>
        </w:rPr>
        <w:br/>
        <w:t xml:space="preserve">- </w:t>
      </w:r>
      <w:proofErr w:type="spellStart"/>
      <w:r w:rsidRPr="003D344D">
        <w:rPr>
          <w:lang w:val="ru-RU"/>
        </w:rPr>
        <w:t>Графіки</w:t>
      </w:r>
      <w:proofErr w:type="spellEnd"/>
      <w:r w:rsidRPr="003D344D">
        <w:rPr>
          <w:lang w:val="ru-RU"/>
        </w:rPr>
        <w:t xml:space="preserve"> </w:t>
      </w:r>
      <w:proofErr w:type="spellStart"/>
      <w:r w:rsidRPr="003D344D">
        <w:rPr>
          <w:lang w:val="ru-RU"/>
        </w:rPr>
        <w:t>оновлюються</w:t>
      </w:r>
      <w:proofErr w:type="spellEnd"/>
      <w:r w:rsidRPr="003D344D">
        <w:rPr>
          <w:lang w:val="ru-RU"/>
        </w:rPr>
        <w:t xml:space="preserve"> &lt; 2 с</w:t>
      </w:r>
      <w:r w:rsidRPr="003D344D">
        <w:rPr>
          <w:lang w:val="ru-RU"/>
        </w:rPr>
        <w:br/>
      </w:r>
      <w:r w:rsidRPr="003D344D">
        <w:rPr>
          <w:lang w:val="ru-RU"/>
        </w:rPr>
        <w:br/>
        <w:t xml:space="preserve">5.2. </w:t>
      </w:r>
      <w:proofErr w:type="spellStart"/>
      <w:r w:rsidRPr="003D344D">
        <w:rPr>
          <w:lang w:val="ru-RU"/>
        </w:rPr>
        <w:t>Безпека</w:t>
      </w:r>
      <w:proofErr w:type="spellEnd"/>
      <w:r w:rsidRPr="003D344D">
        <w:rPr>
          <w:lang w:val="ru-RU"/>
        </w:rPr>
        <w:br/>
        <w:t xml:space="preserve">- </w:t>
      </w:r>
      <w:proofErr w:type="spellStart"/>
      <w:r w:rsidRPr="003D344D">
        <w:rPr>
          <w:lang w:val="ru-RU"/>
        </w:rPr>
        <w:t>Паролі</w:t>
      </w:r>
      <w:proofErr w:type="spellEnd"/>
      <w:r w:rsidRPr="003D344D">
        <w:rPr>
          <w:lang w:val="ru-RU"/>
        </w:rPr>
        <w:t xml:space="preserve"> </w:t>
      </w:r>
      <w:proofErr w:type="spellStart"/>
      <w:r w:rsidRPr="003D344D">
        <w:rPr>
          <w:lang w:val="ru-RU"/>
        </w:rPr>
        <w:t>зберігаються</w:t>
      </w:r>
      <w:proofErr w:type="spellEnd"/>
      <w:r w:rsidRPr="003D344D">
        <w:rPr>
          <w:lang w:val="ru-RU"/>
        </w:rPr>
        <w:t xml:space="preserve"> у </w:t>
      </w:r>
      <w:proofErr w:type="spellStart"/>
      <w:r w:rsidRPr="003D344D">
        <w:rPr>
          <w:lang w:val="ru-RU"/>
        </w:rPr>
        <w:t>хешованому</w:t>
      </w:r>
      <w:proofErr w:type="spellEnd"/>
      <w:r w:rsidRPr="003D344D">
        <w:rPr>
          <w:lang w:val="ru-RU"/>
        </w:rPr>
        <w:t xml:space="preserve"> </w:t>
      </w:r>
      <w:proofErr w:type="spellStart"/>
      <w:r w:rsidRPr="003D344D">
        <w:rPr>
          <w:lang w:val="ru-RU"/>
        </w:rPr>
        <w:t>вигляді</w:t>
      </w:r>
      <w:proofErr w:type="spellEnd"/>
      <w:r w:rsidRPr="003D344D">
        <w:rPr>
          <w:lang w:val="ru-RU"/>
        </w:rPr>
        <w:t xml:space="preserve"> (</w:t>
      </w:r>
      <w:proofErr w:type="spellStart"/>
      <w:r>
        <w:t>Supabase</w:t>
      </w:r>
      <w:proofErr w:type="spellEnd"/>
      <w:r w:rsidRPr="003D344D">
        <w:rPr>
          <w:lang w:val="ru-RU"/>
        </w:rPr>
        <w:t xml:space="preserve"> </w:t>
      </w:r>
      <w:r>
        <w:t>Auth</w:t>
      </w:r>
      <w:r w:rsidRPr="003D344D">
        <w:rPr>
          <w:lang w:val="ru-RU"/>
        </w:rPr>
        <w:t>)</w:t>
      </w:r>
      <w:r w:rsidRPr="003D344D">
        <w:rPr>
          <w:lang w:val="ru-RU"/>
        </w:rPr>
        <w:br/>
        <w:t xml:space="preserve">- </w:t>
      </w:r>
      <w:proofErr w:type="spellStart"/>
      <w:r w:rsidRPr="003D344D">
        <w:rPr>
          <w:lang w:val="ru-RU"/>
        </w:rPr>
        <w:t>Захист</w:t>
      </w:r>
      <w:proofErr w:type="spellEnd"/>
      <w:r w:rsidRPr="003D344D">
        <w:rPr>
          <w:lang w:val="ru-RU"/>
        </w:rPr>
        <w:t xml:space="preserve"> </w:t>
      </w:r>
      <w:proofErr w:type="spellStart"/>
      <w:r w:rsidRPr="003D344D">
        <w:rPr>
          <w:lang w:val="ru-RU"/>
        </w:rPr>
        <w:t>даних</w:t>
      </w:r>
      <w:proofErr w:type="spellEnd"/>
      <w:r w:rsidRPr="003D344D">
        <w:rPr>
          <w:lang w:val="ru-RU"/>
        </w:rPr>
        <w:t xml:space="preserve"> по </w:t>
      </w:r>
      <w:r>
        <w:t>HTTPS</w:t>
      </w:r>
      <w:r w:rsidRPr="003D344D">
        <w:rPr>
          <w:lang w:val="ru-RU"/>
        </w:rPr>
        <w:br/>
      </w:r>
      <w:r w:rsidRPr="003D344D">
        <w:rPr>
          <w:lang w:val="ru-RU"/>
        </w:rPr>
        <w:br/>
        <w:t xml:space="preserve">5.3. </w:t>
      </w:r>
      <w:proofErr w:type="spellStart"/>
      <w:r w:rsidRPr="003D344D">
        <w:rPr>
          <w:lang w:val="ru-RU"/>
        </w:rPr>
        <w:t>Якість</w:t>
      </w:r>
      <w:proofErr w:type="spellEnd"/>
      <w:r w:rsidRPr="003D344D">
        <w:rPr>
          <w:lang w:val="ru-RU"/>
        </w:rPr>
        <w:br/>
      </w:r>
      <w:r w:rsidRPr="003D344D">
        <w:rPr>
          <w:lang w:val="ru-RU"/>
        </w:rPr>
        <w:lastRenderedPageBreak/>
        <w:t xml:space="preserve">- </w:t>
      </w:r>
      <w:r>
        <w:t>UX</w:t>
      </w:r>
      <w:r w:rsidRPr="003D344D">
        <w:rPr>
          <w:lang w:val="ru-RU"/>
        </w:rPr>
        <w:t xml:space="preserve"> </w:t>
      </w:r>
      <w:proofErr w:type="spellStart"/>
      <w:r w:rsidRPr="003D344D">
        <w:rPr>
          <w:lang w:val="ru-RU"/>
        </w:rPr>
        <w:t>відповідно</w:t>
      </w:r>
      <w:proofErr w:type="spellEnd"/>
      <w:r w:rsidRPr="003D344D">
        <w:rPr>
          <w:lang w:val="ru-RU"/>
        </w:rPr>
        <w:t xml:space="preserve"> до </w:t>
      </w:r>
      <w:proofErr w:type="spellStart"/>
      <w:r w:rsidRPr="003D344D">
        <w:rPr>
          <w:lang w:val="ru-RU"/>
        </w:rPr>
        <w:t>рекомендацій</w:t>
      </w:r>
      <w:proofErr w:type="spellEnd"/>
      <w:r w:rsidRPr="003D344D">
        <w:rPr>
          <w:lang w:val="ru-RU"/>
        </w:rPr>
        <w:t xml:space="preserve"> </w:t>
      </w:r>
      <w:r>
        <w:t>Material</w:t>
      </w:r>
      <w:r w:rsidRPr="003D344D">
        <w:rPr>
          <w:lang w:val="ru-RU"/>
        </w:rPr>
        <w:t xml:space="preserve"> </w:t>
      </w:r>
      <w:r>
        <w:t>Design</w:t>
      </w:r>
      <w:r w:rsidRPr="003D344D">
        <w:rPr>
          <w:lang w:val="ru-RU"/>
        </w:rPr>
        <w:br/>
        <w:t xml:space="preserve">- </w:t>
      </w:r>
      <w:proofErr w:type="spellStart"/>
      <w:r w:rsidRPr="003D344D">
        <w:rPr>
          <w:lang w:val="ru-RU"/>
        </w:rPr>
        <w:t>Валідація</w:t>
      </w:r>
      <w:proofErr w:type="spellEnd"/>
      <w:r w:rsidRPr="003D344D">
        <w:rPr>
          <w:lang w:val="ru-RU"/>
        </w:rPr>
        <w:t xml:space="preserve"> форм перед </w:t>
      </w:r>
      <w:proofErr w:type="spellStart"/>
      <w:r w:rsidRPr="003D344D">
        <w:rPr>
          <w:lang w:val="ru-RU"/>
        </w:rPr>
        <w:t>відправкою</w:t>
      </w:r>
      <w:proofErr w:type="spellEnd"/>
      <w:r w:rsidRPr="003D344D">
        <w:rPr>
          <w:lang w:val="ru-RU"/>
        </w:rPr>
        <w:br/>
      </w:r>
      <w:r w:rsidRPr="003D344D">
        <w:rPr>
          <w:lang w:val="ru-RU"/>
        </w:rPr>
        <w:br/>
        <w:t xml:space="preserve">5.4. </w:t>
      </w:r>
      <w:proofErr w:type="spellStart"/>
      <w:r w:rsidRPr="003D344D">
        <w:rPr>
          <w:lang w:val="ru-RU"/>
        </w:rPr>
        <w:t>Надійність</w:t>
      </w:r>
      <w:proofErr w:type="spellEnd"/>
      <w:r w:rsidRPr="003D344D">
        <w:rPr>
          <w:lang w:val="ru-RU"/>
        </w:rPr>
        <w:br/>
        <w:t xml:space="preserve">- </w:t>
      </w:r>
      <w:proofErr w:type="spellStart"/>
      <w:r w:rsidRPr="003D344D">
        <w:rPr>
          <w:lang w:val="ru-RU"/>
        </w:rPr>
        <w:t>Витримує</w:t>
      </w:r>
      <w:proofErr w:type="spellEnd"/>
      <w:r w:rsidRPr="003D344D">
        <w:rPr>
          <w:lang w:val="ru-RU"/>
        </w:rPr>
        <w:t xml:space="preserve"> </w:t>
      </w:r>
      <w:proofErr w:type="spellStart"/>
      <w:r w:rsidRPr="003D344D">
        <w:rPr>
          <w:lang w:val="ru-RU"/>
        </w:rPr>
        <w:t>навантаження</w:t>
      </w:r>
      <w:proofErr w:type="spellEnd"/>
      <w:r w:rsidRPr="003D344D">
        <w:rPr>
          <w:lang w:val="ru-RU"/>
        </w:rPr>
        <w:t xml:space="preserve"> до 1000 </w:t>
      </w:r>
      <w:proofErr w:type="spellStart"/>
      <w:r w:rsidRPr="003D344D">
        <w:rPr>
          <w:lang w:val="ru-RU"/>
        </w:rPr>
        <w:t>користувачів</w:t>
      </w:r>
      <w:proofErr w:type="spellEnd"/>
      <w:r w:rsidRPr="003D344D">
        <w:rPr>
          <w:lang w:val="ru-RU"/>
        </w:rPr>
        <w:t xml:space="preserve"> </w:t>
      </w:r>
      <w:proofErr w:type="spellStart"/>
      <w:r w:rsidRPr="003D344D">
        <w:rPr>
          <w:lang w:val="ru-RU"/>
        </w:rPr>
        <w:t>одночасно</w:t>
      </w:r>
      <w:proofErr w:type="spellEnd"/>
      <w:r w:rsidRPr="003D344D">
        <w:rPr>
          <w:lang w:val="ru-RU"/>
        </w:rPr>
        <w:br/>
      </w:r>
      <w:r w:rsidRPr="003D344D">
        <w:rPr>
          <w:lang w:val="ru-RU"/>
        </w:rPr>
        <w:br/>
        <w:t xml:space="preserve">5.5. </w:t>
      </w:r>
      <w:proofErr w:type="spellStart"/>
      <w:r w:rsidRPr="003D344D">
        <w:rPr>
          <w:lang w:val="ru-RU"/>
        </w:rPr>
        <w:t>Гнучкість</w:t>
      </w:r>
      <w:proofErr w:type="spellEnd"/>
      <w:r w:rsidRPr="003D344D">
        <w:rPr>
          <w:lang w:val="ru-RU"/>
        </w:rPr>
        <w:br/>
        <w:t xml:space="preserve">- </w:t>
      </w:r>
      <w:proofErr w:type="spellStart"/>
      <w:r w:rsidRPr="003D344D">
        <w:rPr>
          <w:lang w:val="ru-RU"/>
        </w:rPr>
        <w:t>Додавання</w:t>
      </w:r>
      <w:proofErr w:type="spellEnd"/>
      <w:r w:rsidRPr="003D344D">
        <w:rPr>
          <w:lang w:val="ru-RU"/>
        </w:rPr>
        <w:t xml:space="preserve"> </w:t>
      </w:r>
      <w:proofErr w:type="spellStart"/>
      <w:r w:rsidRPr="003D344D">
        <w:rPr>
          <w:lang w:val="ru-RU"/>
        </w:rPr>
        <w:t>нових</w:t>
      </w:r>
      <w:proofErr w:type="spellEnd"/>
      <w:r w:rsidRPr="003D344D">
        <w:rPr>
          <w:lang w:val="ru-RU"/>
        </w:rPr>
        <w:t xml:space="preserve"> мов, </w:t>
      </w:r>
      <w:proofErr w:type="spellStart"/>
      <w:r w:rsidRPr="003D344D">
        <w:rPr>
          <w:lang w:val="ru-RU"/>
        </w:rPr>
        <w:t>критеріїв</w:t>
      </w:r>
      <w:proofErr w:type="spellEnd"/>
      <w:r w:rsidRPr="003D344D">
        <w:rPr>
          <w:lang w:val="ru-RU"/>
        </w:rPr>
        <w:t xml:space="preserve">, </w:t>
      </w:r>
      <w:proofErr w:type="spellStart"/>
      <w:r w:rsidRPr="003D344D">
        <w:rPr>
          <w:lang w:val="ru-RU"/>
        </w:rPr>
        <w:t>типів</w:t>
      </w:r>
      <w:proofErr w:type="spellEnd"/>
      <w:r w:rsidRPr="003D344D">
        <w:rPr>
          <w:lang w:val="ru-RU"/>
        </w:rPr>
        <w:t xml:space="preserve"> </w:t>
      </w:r>
      <w:proofErr w:type="spellStart"/>
      <w:r w:rsidRPr="003D344D">
        <w:rPr>
          <w:lang w:val="ru-RU"/>
        </w:rPr>
        <w:t>партнерів</w:t>
      </w:r>
      <w:proofErr w:type="spellEnd"/>
      <w:r w:rsidRPr="003D344D">
        <w:rPr>
          <w:lang w:val="ru-RU"/>
        </w:rPr>
        <w:t xml:space="preserve"> без </w:t>
      </w:r>
      <w:proofErr w:type="spellStart"/>
      <w:r w:rsidRPr="003D344D">
        <w:rPr>
          <w:lang w:val="ru-RU"/>
        </w:rPr>
        <w:t>оновлення</w:t>
      </w:r>
      <w:proofErr w:type="spellEnd"/>
      <w:r w:rsidRPr="003D344D">
        <w:rPr>
          <w:lang w:val="ru-RU"/>
        </w:rPr>
        <w:t xml:space="preserve"> </w:t>
      </w:r>
      <w:proofErr w:type="spellStart"/>
      <w:r w:rsidRPr="003D344D">
        <w:rPr>
          <w:lang w:val="ru-RU"/>
        </w:rPr>
        <w:t>застосунку</w:t>
      </w:r>
      <w:proofErr w:type="spellEnd"/>
      <w:r w:rsidRPr="003D344D">
        <w:rPr>
          <w:lang w:val="ru-RU"/>
        </w:rPr>
        <w:br/>
      </w:r>
      <w:r w:rsidRPr="003D344D">
        <w:rPr>
          <w:lang w:val="ru-RU"/>
        </w:rPr>
        <w:br/>
        <w:t xml:space="preserve">6. </w:t>
      </w:r>
      <w:proofErr w:type="spellStart"/>
      <w:r w:rsidRPr="003D344D">
        <w:rPr>
          <w:lang w:val="ru-RU"/>
        </w:rPr>
        <w:t>Інші</w:t>
      </w:r>
      <w:proofErr w:type="spellEnd"/>
      <w:r w:rsidRPr="003D344D">
        <w:rPr>
          <w:lang w:val="ru-RU"/>
        </w:rPr>
        <w:t xml:space="preserve"> </w:t>
      </w:r>
      <w:proofErr w:type="spellStart"/>
      <w:r w:rsidRPr="003D344D">
        <w:rPr>
          <w:lang w:val="ru-RU"/>
        </w:rPr>
        <w:t>вимоги</w:t>
      </w:r>
      <w:proofErr w:type="spellEnd"/>
      <w:r w:rsidRPr="003D344D">
        <w:rPr>
          <w:lang w:val="ru-RU"/>
        </w:rPr>
        <w:br/>
      </w:r>
      <w:r w:rsidRPr="003D344D">
        <w:rPr>
          <w:lang w:val="ru-RU"/>
        </w:rPr>
        <w:br/>
        <w:t xml:space="preserve">- </w:t>
      </w:r>
      <w:proofErr w:type="spellStart"/>
      <w:r w:rsidRPr="003D344D">
        <w:rPr>
          <w:lang w:val="ru-RU"/>
        </w:rPr>
        <w:t>Дані</w:t>
      </w:r>
      <w:proofErr w:type="spellEnd"/>
      <w:r w:rsidRPr="003D344D">
        <w:rPr>
          <w:lang w:val="ru-RU"/>
        </w:rPr>
        <w:t xml:space="preserve"> </w:t>
      </w:r>
      <w:proofErr w:type="spellStart"/>
      <w:r w:rsidRPr="003D344D">
        <w:rPr>
          <w:lang w:val="ru-RU"/>
        </w:rPr>
        <w:t>синхронізуються</w:t>
      </w:r>
      <w:proofErr w:type="spellEnd"/>
      <w:r w:rsidRPr="003D344D">
        <w:rPr>
          <w:lang w:val="ru-RU"/>
        </w:rPr>
        <w:t xml:space="preserve"> з сервером у реальному </w:t>
      </w:r>
      <w:proofErr w:type="spellStart"/>
      <w:r w:rsidRPr="003D344D">
        <w:rPr>
          <w:lang w:val="ru-RU"/>
        </w:rPr>
        <w:t>часі</w:t>
      </w:r>
      <w:proofErr w:type="spellEnd"/>
      <w:r w:rsidRPr="003D344D">
        <w:rPr>
          <w:lang w:val="ru-RU"/>
        </w:rPr>
        <w:br/>
        <w:t xml:space="preserve">- </w:t>
      </w:r>
      <w:proofErr w:type="spellStart"/>
      <w:r w:rsidRPr="003D344D">
        <w:rPr>
          <w:lang w:val="ru-RU"/>
        </w:rPr>
        <w:t>Критерії</w:t>
      </w:r>
      <w:proofErr w:type="spellEnd"/>
      <w:r w:rsidRPr="003D344D">
        <w:rPr>
          <w:lang w:val="ru-RU"/>
        </w:rPr>
        <w:t xml:space="preserve"> </w:t>
      </w:r>
      <w:proofErr w:type="spellStart"/>
      <w:r w:rsidRPr="003D344D">
        <w:rPr>
          <w:lang w:val="ru-RU"/>
        </w:rPr>
        <w:t>мають</w:t>
      </w:r>
      <w:proofErr w:type="spellEnd"/>
      <w:r w:rsidRPr="003D344D">
        <w:rPr>
          <w:lang w:val="ru-RU"/>
        </w:rPr>
        <w:t xml:space="preserve"> </w:t>
      </w:r>
      <w:proofErr w:type="spellStart"/>
      <w:r w:rsidRPr="003D344D">
        <w:rPr>
          <w:lang w:val="ru-RU"/>
        </w:rPr>
        <w:t>числовий</w:t>
      </w:r>
      <w:proofErr w:type="spellEnd"/>
      <w:r w:rsidRPr="003D344D">
        <w:rPr>
          <w:lang w:val="ru-RU"/>
        </w:rPr>
        <w:t xml:space="preserve"> </w:t>
      </w:r>
      <w:proofErr w:type="spellStart"/>
      <w:r w:rsidRPr="003D344D">
        <w:rPr>
          <w:lang w:val="ru-RU"/>
        </w:rPr>
        <w:t>коефіцієнт</w:t>
      </w:r>
      <w:proofErr w:type="spellEnd"/>
      <w:r w:rsidRPr="003D344D">
        <w:rPr>
          <w:lang w:val="ru-RU"/>
        </w:rPr>
        <w:t xml:space="preserve"> (0.1–10)</w:t>
      </w:r>
      <w:r w:rsidRPr="003D344D">
        <w:rPr>
          <w:lang w:val="ru-RU"/>
        </w:rPr>
        <w:br/>
      </w:r>
      <w:r w:rsidRPr="003D344D">
        <w:rPr>
          <w:lang w:val="ru-RU"/>
        </w:rPr>
        <w:br/>
      </w:r>
      <w:r>
        <w:t>Appendix</w:t>
      </w:r>
      <w:r w:rsidRPr="003D344D">
        <w:rPr>
          <w:lang w:val="ru-RU"/>
        </w:rPr>
        <w:t xml:space="preserve"> </w:t>
      </w:r>
      <w:r>
        <w:t>A</w:t>
      </w:r>
      <w:r w:rsidRPr="003D344D">
        <w:rPr>
          <w:lang w:val="ru-RU"/>
        </w:rPr>
        <w:t xml:space="preserve">: </w:t>
      </w:r>
      <w:proofErr w:type="spellStart"/>
      <w:r w:rsidRPr="003D344D">
        <w:rPr>
          <w:lang w:val="ru-RU"/>
        </w:rPr>
        <w:t>Глосарій</w:t>
      </w:r>
      <w:proofErr w:type="spellEnd"/>
      <w:r w:rsidRPr="003D344D">
        <w:rPr>
          <w:lang w:val="ru-RU"/>
        </w:rPr>
        <w:br/>
        <w:t xml:space="preserve">- Партнер — </w:t>
      </w:r>
      <w:proofErr w:type="spellStart"/>
      <w:r w:rsidRPr="003D344D">
        <w:rPr>
          <w:lang w:val="ru-RU"/>
        </w:rPr>
        <w:t>об'єкт</w:t>
      </w:r>
      <w:proofErr w:type="spellEnd"/>
      <w:r w:rsidRPr="003D344D">
        <w:rPr>
          <w:lang w:val="ru-RU"/>
        </w:rPr>
        <w:t xml:space="preserve"> </w:t>
      </w:r>
      <w:proofErr w:type="spellStart"/>
      <w:r w:rsidRPr="003D344D">
        <w:rPr>
          <w:lang w:val="ru-RU"/>
        </w:rPr>
        <w:t>оцінки</w:t>
      </w:r>
      <w:proofErr w:type="spellEnd"/>
      <w:r w:rsidRPr="003D344D">
        <w:rPr>
          <w:lang w:val="ru-RU"/>
        </w:rPr>
        <w:t xml:space="preserve"> </w:t>
      </w:r>
      <w:proofErr w:type="spellStart"/>
      <w:r w:rsidRPr="003D344D">
        <w:rPr>
          <w:lang w:val="ru-RU"/>
        </w:rPr>
        <w:t>користувачем</w:t>
      </w:r>
      <w:proofErr w:type="spellEnd"/>
      <w:r w:rsidRPr="003D344D">
        <w:rPr>
          <w:lang w:val="ru-RU"/>
        </w:rPr>
        <w:br/>
        <w:t xml:space="preserve">- </w:t>
      </w:r>
      <w:proofErr w:type="spellStart"/>
      <w:r w:rsidRPr="003D344D">
        <w:rPr>
          <w:lang w:val="ru-RU"/>
        </w:rPr>
        <w:t>Критерій</w:t>
      </w:r>
      <w:proofErr w:type="spellEnd"/>
      <w:r w:rsidRPr="003D344D">
        <w:rPr>
          <w:lang w:val="ru-RU"/>
        </w:rPr>
        <w:t xml:space="preserve"> — параметр </w:t>
      </w:r>
      <w:proofErr w:type="spellStart"/>
      <w:r w:rsidRPr="003D344D">
        <w:rPr>
          <w:lang w:val="ru-RU"/>
        </w:rPr>
        <w:t>оцінки</w:t>
      </w:r>
      <w:proofErr w:type="spellEnd"/>
      <w:r w:rsidRPr="003D344D">
        <w:rPr>
          <w:lang w:val="ru-RU"/>
        </w:rPr>
        <w:t xml:space="preserve"> партнера</w:t>
      </w:r>
      <w:r w:rsidRPr="003D344D">
        <w:rPr>
          <w:lang w:val="ru-RU"/>
        </w:rPr>
        <w:br/>
        <w:t xml:space="preserve">- </w:t>
      </w:r>
      <w:proofErr w:type="spellStart"/>
      <w:r>
        <w:t>Supabase</w:t>
      </w:r>
      <w:proofErr w:type="spellEnd"/>
      <w:r w:rsidRPr="003D344D">
        <w:rPr>
          <w:lang w:val="ru-RU"/>
        </w:rPr>
        <w:t xml:space="preserve"> — </w:t>
      </w:r>
      <w:r>
        <w:t>BaaS</w:t>
      </w:r>
      <w:r w:rsidRPr="003D344D">
        <w:rPr>
          <w:lang w:val="ru-RU"/>
        </w:rPr>
        <w:t xml:space="preserve"> платформа</w:t>
      </w:r>
      <w:r w:rsidRPr="003D344D">
        <w:rPr>
          <w:lang w:val="ru-RU"/>
        </w:rPr>
        <w:br/>
        <w:t xml:space="preserve">- </w:t>
      </w:r>
      <w:r>
        <w:t>Redux</w:t>
      </w:r>
      <w:r w:rsidRPr="003D344D">
        <w:rPr>
          <w:lang w:val="ru-RU"/>
        </w:rPr>
        <w:t xml:space="preserve"> — </w:t>
      </w:r>
      <w:proofErr w:type="spellStart"/>
      <w:r w:rsidRPr="003D344D">
        <w:rPr>
          <w:lang w:val="ru-RU"/>
        </w:rPr>
        <w:t>сховище</w:t>
      </w:r>
      <w:proofErr w:type="spellEnd"/>
      <w:r w:rsidRPr="003D344D">
        <w:rPr>
          <w:lang w:val="ru-RU"/>
        </w:rPr>
        <w:t xml:space="preserve"> стану у </w:t>
      </w:r>
      <w:r>
        <w:t>Flutter</w:t>
      </w:r>
      <w:r w:rsidRPr="003D344D">
        <w:rPr>
          <w:lang w:val="ru-RU"/>
        </w:rPr>
        <w:br/>
      </w:r>
      <w:r w:rsidRPr="003D344D">
        <w:rPr>
          <w:lang w:val="ru-RU"/>
        </w:rPr>
        <w:br/>
      </w:r>
      <w:r>
        <w:t>Appendix</w:t>
      </w:r>
      <w:r w:rsidRPr="003D344D">
        <w:rPr>
          <w:lang w:val="ru-RU"/>
        </w:rPr>
        <w:t xml:space="preserve"> </w:t>
      </w:r>
      <w:r>
        <w:t>B</w:t>
      </w:r>
      <w:r w:rsidRPr="003D344D">
        <w:rPr>
          <w:lang w:val="ru-RU"/>
        </w:rPr>
        <w:t xml:space="preserve">: </w:t>
      </w:r>
      <w:proofErr w:type="spellStart"/>
      <w:r w:rsidRPr="003D344D">
        <w:rPr>
          <w:lang w:val="ru-RU"/>
        </w:rPr>
        <w:t>Моделі</w:t>
      </w:r>
      <w:proofErr w:type="spellEnd"/>
      <w:r w:rsidRPr="003D344D">
        <w:rPr>
          <w:lang w:val="ru-RU"/>
        </w:rPr>
        <w:t xml:space="preserve"> </w:t>
      </w:r>
      <w:proofErr w:type="spellStart"/>
      <w:r w:rsidRPr="003D344D">
        <w:rPr>
          <w:lang w:val="ru-RU"/>
        </w:rPr>
        <w:t>аналізу</w:t>
      </w:r>
      <w:proofErr w:type="spellEnd"/>
      <w:r w:rsidRPr="003D344D">
        <w:rPr>
          <w:lang w:val="ru-RU"/>
        </w:rPr>
        <w:br/>
        <w:t xml:space="preserve">- </w:t>
      </w:r>
      <w:r>
        <w:t>ER</w:t>
      </w:r>
      <w:r w:rsidRPr="003D344D">
        <w:rPr>
          <w:lang w:val="ru-RU"/>
        </w:rPr>
        <w:t>-</w:t>
      </w:r>
      <w:proofErr w:type="spellStart"/>
      <w:r w:rsidRPr="003D344D">
        <w:rPr>
          <w:lang w:val="ru-RU"/>
        </w:rPr>
        <w:t>діаграма</w:t>
      </w:r>
      <w:proofErr w:type="spellEnd"/>
      <w:r w:rsidRPr="003D344D">
        <w:rPr>
          <w:lang w:val="ru-RU"/>
        </w:rPr>
        <w:t xml:space="preserve"> </w:t>
      </w:r>
      <w:proofErr w:type="spellStart"/>
      <w:r w:rsidRPr="003D344D">
        <w:rPr>
          <w:lang w:val="ru-RU"/>
        </w:rPr>
        <w:t>бази</w:t>
      </w:r>
      <w:proofErr w:type="spellEnd"/>
      <w:r w:rsidRPr="003D344D">
        <w:rPr>
          <w:lang w:val="ru-RU"/>
        </w:rPr>
        <w:t xml:space="preserve"> </w:t>
      </w:r>
      <w:proofErr w:type="spellStart"/>
      <w:r w:rsidRPr="003D344D">
        <w:rPr>
          <w:lang w:val="ru-RU"/>
        </w:rPr>
        <w:t>даних</w:t>
      </w:r>
      <w:proofErr w:type="spellEnd"/>
      <w:r w:rsidRPr="003D344D">
        <w:rPr>
          <w:lang w:val="ru-RU"/>
        </w:rPr>
        <w:t xml:space="preserve"> (див. </w:t>
      </w:r>
      <w:proofErr w:type="spellStart"/>
      <w:r w:rsidRPr="003D344D">
        <w:rPr>
          <w:lang w:val="ru-RU"/>
        </w:rPr>
        <w:t>додаток</w:t>
      </w:r>
      <w:proofErr w:type="spellEnd"/>
      <w:r w:rsidRPr="003D344D">
        <w:rPr>
          <w:lang w:val="ru-RU"/>
        </w:rPr>
        <w:t xml:space="preserve"> до </w:t>
      </w:r>
      <w:proofErr w:type="spellStart"/>
      <w:r w:rsidRPr="003D344D">
        <w:rPr>
          <w:lang w:val="ru-RU"/>
        </w:rPr>
        <w:t>дипломної</w:t>
      </w:r>
      <w:proofErr w:type="spellEnd"/>
      <w:r w:rsidRPr="003D344D">
        <w:rPr>
          <w:lang w:val="ru-RU"/>
        </w:rPr>
        <w:t xml:space="preserve"> </w:t>
      </w:r>
      <w:proofErr w:type="spellStart"/>
      <w:r w:rsidRPr="003D344D">
        <w:rPr>
          <w:lang w:val="ru-RU"/>
        </w:rPr>
        <w:t>роботи</w:t>
      </w:r>
      <w:proofErr w:type="spellEnd"/>
      <w:r w:rsidRPr="003D344D">
        <w:rPr>
          <w:lang w:val="ru-RU"/>
        </w:rPr>
        <w:t>)</w:t>
      </w:r>
      <w:r w:rsidRPr="003D344D">
        <w:rPr>
          <w:lang w:val="ru-RU"/>
        </w:rPr>
        <w:br/>
      </w:r>
      <w:r w:rsidRPr="003D344D">
        <w:rPr>
          <w:lang w:val="ru-RU"/>
        </w:rPr>
        <w:br/>
      </w:r>
      <w:r>
        <w:t>Appendix</w:t>
      </w:r>
      <w:r w:rsidRPr="003D344D">
        <w:rPr>
          <w:lang w:val="ru-RU"/>
        </w:rPr>
        <w:t xml:space="preserve"> </w:t>
      </w:r>
      <w:r>
        <w:t>C</w:t>
      </w:r>
      <w:r w:rsidRPr="003D344D">
        <w:rPr>
          <w:lang w:val="ru-RU"/>
        </w:rPr>
        <w:t xml:space="preserve">: </w:t>
      </w:r>
      <w:r>
        <w:t>TBD</w:t>
      </w:r>
      <w:r w:rsidRPr="003D344D">
        <w:rPr>
          <w:lang w:val="ru-RU"/>
        </w:rPr>
        <w:br/>
        <w:t xml:space="preserve">- </w:t>
      </w:r>
      <w:proofErr w:type="spellStart"/>
      <w:r w:rsidRPr="003D344D">
        <w:rPr>
          <w:lang w:val="ru-RU"/>
        </w:rPr>
        <w:t>Інтеграція</w:t>
      </w:r>
      <w:proofErr w:type="spellEnd"/>
      <w:r w:rsidRPr="003D344D">
        <w:rPr>
          <w:lang w:val="ru-RU"/>
        </w:rPr>
        <w:t xml:space="preserve"> з </w:t>
      </w:r>
      <w:r>
        <w:t>push</w:t>
      </w:r>
      <w:r w:rsidRPr="003D344D">
        <w:rPr>
          <w:lang w:val="ru-RU"/>
        </w:rPr>
        <w:t>-</w:t>
      </w:r>
      <w:proofErr w:type="spellStart"/>
      <w:r w:rsidRPr="003D344D">
        <w:rPr>
          <w:lang w:val="ru-RU"/>
        </w:rPr>
        <w:t>нотифікаціями</w:t>
      </w:r>
      <w:proofErr w:type="spellEnd"/>
      <w:r w:rsidRPr="003D344D">
        <w:rPr>
          <w:lang w:val="ru-RU"/>
        </w:rPr>
        <w:t xml:space="preserve"> (у </w:t>
      </w:r>
      <w:proofErr w:type="spellStart"/>
      <w:r w:rsidRPr="003D344D">
        <w:rPr>
          <w:lang w:val="ru-RU"/>
        </w:rPr>
        <w:t>майбутньому</w:t>
      </w:r>
      <w:proofErr w:type="spellEnd"/>
      <w:r w:rsidRPr="003D344D">
        <w:rPr>
          <w:lang w:val="ru-RU"/>
        </w:rPr>
        <w:t>)</w:t>
      </w:r>
      <w:r w:rsidRPr="003D344D">
        <w:rPr>
          <w:lang w:val="ru-RU"/>
        </w:rPr>
        <w:br/>
        <w:t xml:space="preserve">- </w:t>
      </w:r>
      <w:proofErr w:type="spellStart"/>
      <w:r w:rsidRPr="003D344D">
        <w:rPr>
          <w:lang w:val="ru-RU"/>
        </w:rPr>
        <w:t>Експорт</w:t>
      </w:r>
      <w:proofErr w:type="spellEnd"/>
      <w:r w:rsidRPr="003D344D">
        <w:rPr>
          <w:lang w:val="ru-RU"/>
        </w:rPr>
        <w:t xml:space="preserve"> </w:t>
      </w:r>
      <w:proofErr w:type="spellStart"/>
      <w:r w:rsidRPr="003D344D">
        <w:rPr>
          <w:lang w:val="ru-RU"/>
        </w:rPr>
        <w:t>аналітики</w:t>
      </w:r>
      <w:proofErr w:type="spellEnd"/>
      <w:r w:rsidRPr="003D344D">
        <w:rPr>
          <w:lang w:val="ru-RU"/>
        </w:rPr>
        <w:t xml:space="preserve"> (</w:t>
      </w:r>
      <w:r>
        <w:t>PDF</w:t>
      </w:r>
      <w:r w:rsidRPr="003D344D">
        <w:rPr>
          <w:lang w:val="ru-RU"/>
        </w:rPr>
        <w:t>/</w:t>
      </w:r>
      <w:r>
        <w:t>Excel</w:t>
      </w:r>
      <w:r w:rsidRPr="003D344D">
        <w:rPr>
          <w:lang w:val="ru-RU"/>
        </w:rPr>
        <w:t>)</w:t>
      </w:r>
    </w:p>
    <w:sectPr w:rsidR="00ED120A" w:rsidRPr="003D344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85699126">
    <w:abstractNumId w:val="8"/>
  </w:num>
  <w:num w:numId="2" w16cid:durableId="878279658">
    <w:abstractNumId w:val="6"/>
  </w:num>
  <w:num w:numId="3" w16cid:durableId="194512862">
    <w:abstractNumId w:val="5"/>
  </w:num>
  <w:num w:numId="4" w16cid:durableId="632757386">
    <w:abstractNumId w:val="4"/>
  </w:num>
  <w:num w:numId="5" w16cid:durableId="2025596108">
    <w:abstractNumId w:val="7"/>
  </w:num>
  <w:num w:numId="6" w16cid:durableId="1217814771">
    <w:abstractNumId w:val="3"/>
  </w:num>
  <w:num w:numId="7" w16cid:durableId="866648938">
    <w:abstractNumId w:val="2"/>
  </w:num>
  <w:num w:numId="8" w16cid:durableId="90203840">
    <w:abstractNumId w:val="1"/>
  </w:num>
  <w:num w:numId="9" w16cid:durableId="13885344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D344D"/>
    <w:rsid w:val="007D1AF6"/>
    <w:rsid w:val="00A21971"/>
    <w:rsid w:val="00AA1D8D"/>
    <w:rsid w:val="00B47730"/>
    <w:rsid w:val="00CB0664"/>
    <w:rsid w:val="00ED120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451921D7"/>
  <w14:defaultImageDpi w14:val="300"/>
  <w15:docId w15:val="{B4162772-5779-3744-8374-DDBCEAABD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563</Words>
  <Characters>3214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Коба Юлія</cp:lastModifiedBy>
  <cp:revision>2</cp:revision>
  <dcterms:created xsi:type="dcterms:W3CDTF">2025-06-04T21:06:00Z</dcterms:created>
  <dcterms:modified xsi:type="dcterms:W3CDTF">2025-06-04T21:06:00Z</dcterms:modified>
  <cp:category/>
</cp:coreProperties>
</file>